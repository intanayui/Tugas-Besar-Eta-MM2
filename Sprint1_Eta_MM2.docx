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Pr>
      <w:r>
        <w:t>Information Architecture and Design</w:t>
      </w:r>
    </w:p>
    <w:p>
      <w:pPr>
        <w:pStyle w:val="7"/>
        <w:spacing w:before="9"/>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Kelompok</w:t>
      </w:r>
      <w:r>
        <w:rPr>
          <w:rFonts w:hint="default" w:ascii="Times New Roman" w:hAnsi="Times New Roman" w:cs="Times New Roman"/>
          <w:b/>
          <w:sz w:val="24"/>
          <w:szCs w:val="24"/>
          <w:lang w:val="en-US"/>
        </w:rPr>
        <w:tab/>
      </w:r>
      <w:r>
        <w:rPr>
          <w:rFonts w:hint="default" w:ascii="Times New Roman" w:hAnsi="Times New Roman" w:cs="Times New Roman"/>
          <w:b/>
          <w:sz w:val="24"/>
          <w:szCs w:val="24"/>
          <w:lang w:val="en-US"/>
        </w:rPr>
        <w:tab/>
      </w:r>
      <w:r>
        <w:rPr>
          <w:rFonts w:hint="default" w:ascii="Times New Roman" w:hAnsi="Times New Roman" w:cs="Times New Roman"/>
          <w:b/>
          <w:sz w:val="24"/>
          <w:szCs w:val="24"/>
          <w:lang w:val="en-US"/>
        </w:rPr>
        <w:t>: 7 Eta MM2</w:t>
      </w:r>
    </w:p>
    <w:p>
      <w:pPr>
        <w:pStyle w:val="7"/>
        <w:spacing w:before="9"/>
        <w:rPr>
          <w:rFonts w:hint="default" w:ascii="Times New Roman" w:hAnsi="Times New Roman" w:cs="Times New Roman"/>
          <w:b/>
          <w:sz w:val="24"/>
          <w:szCs w:val="24"/>
          <w:lang w:val="en-US"/>
        </w:rPr>
      </w:pPr>
    </w:p>
    <w:p>
      <w:pPr>
        <w:pStyle w:val="7"/>
        <w:spacing w:before="9"/>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Anggota</w:t>
      </w:r>
      <w:r>
        <w:rPr>
          <w:rFonts w:hint="default" w:ascii="Times New Roman" w:hAnsi="Times New Roman" w:cs="Times New Roman"/>
          <w:b/>
          <w:sz w:val="24"/>
          <w:szCs w:val="24"/>
          <w:lang w:val="en-US"/>
        </w:rPr>
        <w:tab/>
      </w:r>
      <w:r>
        <w:rPr>
          <w:rFonts w:hint="default" w:ascii="Times New Roman" w:hAnsi="Times New Roman" w:cs="Times New Roman"/>
          <w:b/>
          <w:sz w:val="24"/>
          <w:szCs w:val="24"/>
          <w:lang w:val="en-US"/>
        </w:rPr>
        <w:tab/>
      </w:r>
      <w:r>
        <w:rPr>
          <w:rFonts w:hint="default" w:ascii="Times New Roman" w:hAnsi="Times New Roman" w:cs="Times New Roman"/>
          <w:b/>
          <w:sz w:val="24"/>
          <w:szCs w:val="24"/>
          <w:lang w:val="en-US"/>
        </w:rPr>
        <w:t>:</w:t>
      </w:r>
    </w:p>
    <w:p>
      <w:pPr>
        <w:pStyle w:val="7"/>
        <w:spacing w:before="9"/>
        <w:ind w:left="1440" w:leftChars="0" w:firstLine="720" w:firstLineChars="0"/>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 Intan Ayu Insani (18102233)</w:t>
      </w:r>
    </w:p>
    <w:p>
      <w:pPr>
        <w:pStyle w:val="7"/>
        <w:spacing w:before="9"/>
        <w:ind w:left="1440" w:leftChars="0" w:firstLine="720" w:firstLineChars="0"/>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 Muhammad Nur Fikri (18102098)</w:t>
      </w:r>
    </w:p>
    <w:p>
      <w:pPr>
        <w:pStyle w:val="7"/>
        <w:spacing w:before="9"/>
        <w:ind w:left="1440" w:leftChars="0" w:firstLine="720" w:firstLineChars="0"/>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 Muhammad Reza Setiawan (18102205)</w:t>
      </w:r>
    </w:p>
    <w:p>
      <w:pPr>
        <w:pStyle w:val="7"/>
        <w:spacing w:before="9"/>
        <w:ind w:left="1440" w:leftChars="0" w:firstLine="720" w:firstLineChars="0"/>
        <w:rPr>
          <w:rFonts w:hint="default" w:ascii="Times New Roman" w:hAnsi="Times New Roman" w:cs="Times New Roman"/>
          <w:b/>
          <w:sz w:val="24"/>
          <w:szCs w:val="24"/>
          <w:lang w:val="en-US"/>
        </w:rPr>
      </w:pPr>
    </w:p>
    <w:p>
      <w:pPr>
        <w:pStyle w:val="7"/>
        <w:spacing w:before="9"/>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Aplikasi</w:t>
      </w:r>
      <w:r>
        <w:rPr>
          <w:rFonts w:hint="default" w:ascii="Times New Roman" w:hAnsi="Times New Roman" w:cs="Times New Roman"/>
          <w:b/>
          <w:sz w:val="24"/>
          <w:szCs w:val="24"/>
          <w:lang w:val="en-US"/>
        </w:rPr>
        <w:tab/>
      </w:r>
      <w:r>
        <w:rPr>
          <w:rFonts w:hint="default" w:ascii="Times New Roman" w:hAnsi="Times New Roman" w:cs="Times New Roman"/>
          <w:b/>
          <w:sz w:val="24"/>
          <w:szCs w:val="24"/>
          <w:lang w:val="en-US"/>
        </w:rPr>
        <w:tab/>
      </w:r>
      <w:r>
        <w:rPr>
          <w:rFonts w:hint="default" w:ascii="Times New Roman" w:hAnsi="Times New Roman" w:cs="Times New Roman"/>
          <w:b/>
          <w:sz w:val="24"/>
          <w:szCs w:val="24"/>
          <w:lang w:val="en-US"/>
        </w:rPr>
        <w:t>: Cuci.in_Laundry</w:t>
      </w:r>
    </w:p>
    <w:p>
      <w:pPr>
        <w:pStyle w:val="7"/>
        <w:spacing w:before="4"/>
        <w:rPr>
          <w:rFonts w:hint="default" w:ascii="Times New Roman" w:hAnsi="Times New Roman" w:cs="Times New Roman"/>
          <w:b/>
          <w:sz w:val="24"/>
          <w:szCs w:val="24"/>
        </w:rPr>
      </w:pPr>
    </w:p>
    <w:p>
      <w:pPr>
        <w:spacing w:before="92"/>
        <w:ind w:left="120" w:right="0" w:firstLine="0"/>
        <w:jc w:val="left"/>
        <w:rPr>
          <w:b/>
          <w:sz w:val="28"/>
        </w:rPr>
      </w:pPr>
      <w:r>
        <w:pict>
          <v:group id="_x0000_s1026" o:spid="_x0000_s1026" o:spt="203" style="position:absolute;left:0pt;margin-left:71.9pt;margin-top:6.5pt;height:1.65pt;width:451.5pt;mso-position-horizontal-relative:page;mso-wrap-distance-bottom:0pt;mso-wrap-distance-top:0pt;z-index:-15728640;mso-width-relative:page;mso-height-relative:page;" coordorigin="1439,221" coordsize="9030,33">
            <o:lock v:ext="edit"/>
            <v:shape id="_x0000_s1027" o:spid="_x0000_s1027" style="position:absolute;left:1438;top:220;height:32;width:9030;" fillcolor="#A0A0A0" filled="t" stroked="f" coordorigin="1439,221" coordsize="9030,32" path="m10469,222l10468,222,10468,221,1439,221,1439,252,10468,252,10468,227,10469,227,10469,222xe">
              <v:path arrowok="t"/>
              <v:fill on="t" focussize="0,0"/>
              <v:stroke on="f"/>
              <v:imagedata o:title=""/>
              <o:lock v:ext="edit"/>
            </v:shape>
            <v:shape id="_x0000_s1028" o:spid="_x0000_s1028" style="position:absolute;left:1440;top:226;height:27;width:9029;" fillcolor="#E2E2E2" filled="t" stroked="f" coordorigin="1440,227" coordsize="9029,27" path="m10469,227l10464,227,10464,249,1440,249,1440,253,10464,253,10469,253,10469,249,10469,227xe">
              <v:path arrowok="t"/>
              <v:fill on="t" focussize="0,0"/>
              <v:stroke on="f"/>
              <v:imagedata o:title=""/>
              <o:lock v:ext="edit"/>
            </v:shape>
            <w10:wrap type="topAndBottom"/>
          </v:group>
        </w:pict>
      </w:r>
      <w:r>
        <w:rPr>
          <w:b/>
          <w:sz w:val="28"/>
        </w:rPr>
        <w:t>PENDAHULUAN</w:t>
      </w:r>
    </w:p>
    <w:p>
      <w:pPr>
        <w:pStyle w:val="7"/>
        <w:spacing w:before="4"/>
        <w:rPr>
          <w:b/>
          <w:sz w:val="29"/>
        </w:rPr>
      </w:pPr>
    </w:p>
    <w:p>
      <w:pPr>
        <w:pStyle w:val="7"/>
        <w:spacing w:before="1" w:line="276" w:lineRule="auto"/>
        <w:ind w:left="120" w:right="1053"/>
        <w:jc w:val="both"/>
      </w:pPr>
      <w:r>
        <w:t>Pada tahap ini, Anda sudah akan melakukan aktivitas perancangan desain interaksi. Hal ini meliputi menganalisis desain interaksi, fitur-fiturnya, cara kerjanya, pembuatan arsitektur informasi, wireframing, dan desain high fidelity. Desain interaksi yang Anda rancang haruslah mampu menyelesaikan permasalahan nyata di masyarakat. Selamat mendesain</w:t>
      </w:r>
      <w:r>
        <w:rPr>
          <w:spacing w:val="-5"/>
        </w:rPr>
        <w:t xml:space="preserve"> </w:t>
      </w:r>
      <w:r>
        <w:t>!</w:t>
      </w:r>
    </w:p>
    <w:p>
      <w:pPr>
        <w:pStyle w:val="7"/>
        <w:spacing w:before="4"/>
        <w:rPr>
          <w:sz w:val="25"/>
        </w:rPr>
      </w:pPr>
    </w:p>
    <w:p>
      <w:pPr>
        <w:pStyle w:val="4"/>
      </w:pPr>
      <w:r>
        <w:t>Tujuan</w:t>
      </w:r>
    </w:p>
    <w:p>
      <w:pPr>
        <w:pStyle w:val="13"/>
        <w:numPr>
          <w:ilvl w:val="0"/>
          <w:numId w:val="1"/>
        </w:numPr>
        <w:tabs>
          <w:tab w:val="left" w:pos="840"/>
          <w:tab w:val="left" w:pos="841"/>
        </w:tabs>
        <w:spacing w:before="39" w:after="0" w:line="240" w:lineRule="auto"/>
        <w:ind w:left="840" w:right="0" w:hanging="361"/>
        <w:jc w:val="left"/>
        <w:rPr>
          <w:sz w:val="18"/>
        </w:rPr>
      </w:pPr>
      <w:r>
        <w:rPr>
          <w:sz w:val="18"/>
        </w:rPr>
        <w:t>Mendeskripsikan aplikasi yang akan</w:t>
      </w:r>
      <w:r>
        <w:rPr>
          <w:spacing w:val="-7"/>
          <w:sz w:val="18"/>
        </w:rPr>
        <w:t xml:space="preserve"> </w:t>
      </w:r>
      <w:r>
        <w:rPr>
          <w:sz w:val="18"/>
        </w:rPr>
        <w:t>dibangun.</w:t>
      </w:r>
    </w:p>
    <w:p>
      <w:pPr>
        <w:pStyle w:val="13"/>
        <w:numPr>
          <w:ilvl w:val="0"/>
          <w:numId w:val="1"/>
        </w:numPr>
        <w:tabs>
          <w:tab w:val="left" w:pos="840"/>
          <w:tab w:val="left" w:pos="841"/>
        </w:tabs>
        <w:spacing w:before="31" w:after="0" w:line="240" w:lineRule="auto"/>
        <w:ind w:left="840" w:right="0" w:hanging="361"/>
        <w:jc w:val="left"/>
        <w:rPr>
          <w:sz w:val="18"/>
        </w:rPr>
      </w:pPr>
      <w:r>
        <w:rPr>
          <w:sz w:val="18"/>
        </w:rPr>
        <w:t>Merancang fitur-fitur dan cara kerja aplikasi yang akan</w:t>
      </w:r>
      <w:r>
        <w:rPr>
          <w:spacing w:val="-9"/>
          <w:sz w:val="18"/>
        </w:rPr>
        <w:t xml:space="preserve"> </w:t>
      </w:r>
      <w:r>
        <w:rPr>
          <w:sz w:val="18"/>
        </w:rPr>
        <w:t>dibangun.</w:t>
      </w:r>
    </w:p>
    <w:p>
      <w:pPr>
        <w:pStyle w:val="13"/>
        <w:numPr>
          <w:ilvl w:val="0"/>
          <w:numId w:val="1"/>
        </w:numPr>
        <w:tabs>
          <w:tab w:val="left" w:pos="840"/>
          <w:tab w:val="left" w:pos="841"/>
        </w:tabs>
        <w:spacing w:before="30" w:after="0" w:line="276" w:lineRule="auto"/>
        <w:ind w:left="840" w:right="1876" w:hanging="360"/>
        <w:jc w:val="left"/>
        <w:rPr>
          <w:sz w:val="18"/>
        </w:rPr>
      </w:pPr>
      <w:r>
        <w:rPr>
          <w:sz w:val="18"/>
        </w:rPr>
        <w:t>Membuat rancangan desain interaksi secara bertahap mulai dari susunan arsitektur informasi, wireframe, hingga high fidelity</w:t>
      </w:r>
      <w:r>
        <w:rPr>
          <w:spacing w:val="1"/>
          <w:sz w:val="18"/>
        </w:rPr>
        <w:t xml:space="preserve"> </w:t>
      </w:r>
      <w:r>
        <w:rPr>
          <w:sz w:val="18"/>
        </w:rPr>
        <w:t>mockup.</w:t>
      </w:r>
    </w:p>
    <w:p>
      <w:pPr>
        <w:pStyle w:val="7"/>
        <w:spacing w:before="5"/>
        <w:rPr>
          <w:sz w:val="25"/>
        </w:rPr>
      </w:pPr>
    </w:p>
    <w:p>
      <w:pPr>
        <w:pStyle w:val="5"/>
        <w:spacing w:before="1"/>
        <w:rPr>
          <w:i/>
        </w:rPr>
      </w:pPr>
      <w:r>
        <w:rPr>
          <w:i/>
        </w:rPr>
        <w:t>Deliverables</w:t>
      </w:r>
    </w:p>
    <w:p>
      <w:pPr>
        <w:pStyle w:val="13"/>
        <w:numPr>
          <w:ilvl w:val="0"/>
          <w:numId w:val="2"/>
        </w:numPr>
        <w:tabs>
          <w:tab w:val="left" w:pos="839"/>
          <w:tab w:val="left" w:pos="840"/>
        </w:tabs>
        <w:spacing w:before="36" w:after="0" w:line="240" w:lineRule="auto"/>
        <w:ind w:left="840" w:right="0" w:hanging="360"/>
        <w:jc w:val="left"/>
        <w:rPr>
          <w:sz w:val="18"/>
        </w:rPr>
      </w:pPr>
      <w:r>
        <w:rPr>
          <w:sz w:val="18"/>
        </w:rPr>
        <w:t>Implementasikan</w:t>
      </w:r>
      <w:r>
        <w:rPr>
          <w:spacing w:val="1"/>
          <w:sz w:val="18"/>
        </w:rPr>
        <w:t xml:space="preserve"> </w:t>
      </w:r>
      <w:r>
        <w:rPr>
          <w:sz w:val="18"/>
        </w:rPr>
        <w:t>Kanban</w:t>
      </w:r>
    </w:p>
    <w:p>
      <w:pPr>
        <w:pStyle w:val="13"/>
        <w:numPr>
          <w:ilvl w:val="0"/>
          <w:numId w:val="2"/>
        </w:numPr>
        <w:tabs>
          <w:tab w:val="left" w:pos="839"/>
          <w:tab w:val="left" w:pos="840"/>
        </w:tabs>
        <w:spacing w:before="31" w:after="0" w:line="240" w:lineRule="auto"/>
        <w:ind w:left="840" w:right="0" w:hanging="360"/>
        <w:jc w:val="left"/>
        <w:rPr>
          <w:sz w:val="18"/>
        </w:rPr>
      </w:pPr>
      <w:r>
        <w:rPr>
          <w:sz w:val="18"/>
        </w:rPr>
        <w:t>Deskripsi umum aplikasi</w:t>
      </w:r>
    </w:p>
    <w:p>
      <w:pPr>
        <w:pStyle w:val="13"/>
        <w:numPr>
          <w:ilvl w:val="0"/>
          <w:numId w:val="2"/>
        </w:numPr>
        <w:tabs>
          <w:tab w:val="left" w:pos="840"/>
          <w:tab w:val="left" w:pos="841"/>
        </w:tabs>
        <w:spacing w:before="30" w:after="0" w:line="240" w:lineRule="auto"/>
        <w:ind w:left="840" w:right="0" w:hanging="361"/>
        <w:jc w:val="left"/>
        <w:rPr>
          <w:i/>
          <w:sz w:val="18"/>
        </w:rPr>
      </w:pPr>
      <w:r>
        <w:rPr>
          <w:i/>
          <w:sz w:val="18"/>
        </w:rPr>
        <w:t>Requirement</w:t>
      </w:r>
      <w:r>
        <w:rPr>
          <w:i/>
          <w:spacing w:val="-4"/>
          <w:sz w:val="18"/>
        </w:rPr>
        <w:t xml:space="preserve"> </w:t>
      </w:r>
      <w:r>
        <w:rPr>
          <w:i/>
          <w:sz w:val="18"/>
        </w:rPr>
        <w:t>Summary</w:t>
      </w:r>
    </w:p>
    <w:p>
      <w:pPr>
        <w:pStyle w:val="13"/>
        <w:numPr>
          <w:ilvl w:val="0"/>
          <w:numId w:val="2"/>
        </w:numPr>
        <w:tabs>
          <w:tab w:val="left" w:pos="840"/>
          <w:tab w:val="left" w:pos="841"/>
        </w:tabs>
        <w:spacing w:before="31" w:after="0" w:line="240" w:lineRule="auto"/>
        <w:ind w:left="840" w:right="0" w:hanging="361"/>
        <w:jc w:val="left"/>
        <w:rPr>
          <w:i/>
          <w:sz w:val="18"/>
        </w:rPr>
      </w:pPr>
      <w:r>
        <w:rPr>
          <w:i/>
          <w:sz w:val="18"/>
        </w:rPr>
        <w:t>Task Analysis</w:t>
      </w:r>
      <w:r>
        <w:rPr>
          <w:i/>
          <w:spacing w:val="-6"/>
          <w:sz w:val="18"/>
        </w:rPr>
        <w:t xml:space="preserve"> </w:t>
      </w:r>
      <w:r>
        <w:rPr>
          <w:i/>
          <w:sz w:val="18"/>
        </w:rPr>
        <w:t>Diagram</w:t>
      </w:r>
    </w:p>
    <w:p>
      <w:pPr>
        <w:pStyle w:val="13"/>
        <w:numPr>
          <w:ilvl w:val="0"/>
          <w:numId w:val="2"/>
        </w:numPr>
        <w:tabs>
          <w:tab w:val="left" w:pos="840"/>
          <w:tab w:val="left" w:pos="841"/>
        </w:tabs>
        <w:spacing w:before="31" w:after="0" w:line="240" w:lineRule="auto"/>
        <w:ind w:left="840" w:right="0" w:hanging="361"/>
        <w:jc w:val="left"/>
        <w:rPr>
          <w:i/>
          <w:sz w:val="18"/>
        </w:rPr>
      </w:pPr>
      <w:r>
        <w:rPr>
          <w:i/>
          <w:sz w:val="18"/>
        </w:rPr>
        <w:t>Information</w:t>
      </w:r>
      <w:r>
        <w:rPr>
          <w:i/>
          <w:spacing w:val="1"/>
          <w:sz w:val="18"/>
        </w:rPr>
        <w:t xml:space="preserve"> </w:t>
      </w:r>
      <w:r>
        <w:rPr>
          <w:i/>
          <w:sz w:val="18"/>
        </w:rPr>
        <w:t>Architecture</w:t>
      </w:r>
    </w:p>
    <w:p>
      <w:pPr>
        <w:pStyle w:val="13"/>
        <w:numPr>
          <w:ilvl w:val="0"/>
          <w:numId w:val="2"/>
        </w:numPr>
        <w:tabs>
          <w:tab w:val="left" w:pos="840"/>
          <w:tab w:val="left" w:pos="841"/>
        </w:tabs>
        <w:spacing w:before="33" w:after="0" w:line="240" w:lineRule="auto"/>
        <w:ind w:left="840" w:right="0" w:hanging="361"/>
        <w:jc w:val="left"/>
        <w:rPr>
          <w:i/>
          <w:sz w:val="18"/>
        </w:rPr>
      </w:pPr>
      <w:r>
        <w:rPr>
          <w:i/>
          <w:sz w:val="18"/>
        </w:rPr>
        <w:t>Wireframe</w:t>
      </w:r>
    </w:p>
    <w:p>
      <w:pPr>
        <w:pStyle w:val="13"/>
        <w:numPr>
          <w:ilvl w:val="0"/>
          <w:numId w:val="2"/>
        </w:numPr>
        <w:tabs>
          <w:tab w:val="left" w:pos="840"/>
          <w:tab w:val="left" w:pos="841"/>
        </w:tabs>
        <w:spacing w:before="30" w:after="0" w:line="240" w:lineRule="auto"/>
        <w:ind w:left="840" w:right="0" w:hanging="361"/>
        <w:jc w:val="left"/>
        <w:rPr>
          <w:i/>
          <w:sz w:val="18"/>
        </w:rPr>
      </w:pPr>
      <w:r>
        <w:rPr>
          <w:i/>
          <w:sz w:val="18"/>
        </w:rPr>
        <w:t>High fidelity</w:t>
      </w:r>
      <w:r>
        <w:rPr>
          <w:i/>
          <w:spacing w:val="1"/>
          <w:sz w:val="18"/>
        </w:rPr>
        <w:t xml:space="preserve"> </w:t>
      </w:r>
      <w:r>
        <w:rPr>
          <w:i/>
          <w:sz w:val="18"/>
        </w:rPr>
        <w:t>mockup</w:t>
      </w:r>
    </w:p>
    <w:p>
      <w:pPr>
        <w:pStyle w:val="7"/>
        <w:rPr>
          <w:i/>
          <w:sz w:val="28"/>
        </w:rPr>
      </w:pPr>
    </w:p>
    <w:p>
      <w:pPr>
        <w:pStyle w:val="5"/>
        <w:rPr>
          <w:i/>
        </w:rPr>
      </w:pPr>
      <w:r>
        <w:rPr>
          <w:i/>
        </w:rPr>
        <w:t>Deadline</w:t>
      </w:r>
    </w:p>
    <w:p>
      <w:pPr>
        <w:pStyle w:val="7"/>
        <w:spacing w:before="37"/>
        <w:ind w:left="120"/>
      </w:pPr>
      <w:r>
        <w:t>27 Oktober 2020</w:t>
      </w:r>
    </w:p>
    <w:p>
      <w:pPr>
        <w:pStyle w:val="7"/>
        <w:spacing w:before="7"/>
        <w:rPr>
          <w:sz w:val="23"/>
        </w:rPr>
      </w:pPr>
    </w:p>
    <w:p>
      <w:pPr>
        <w:pStyle w:val="4"/>
      </w:pPr>
      <w:r>
        <w:t>Rekomendasi Tools</w:t>
      </w:r>
    </w:p>
    <w:p>
      <w:pPr>
        <w:tabs>
          <w:tab w:val="left" w:pos="2280"/>
        </w:tabs>
        <w:spacing w:before="36"/>
        <w:ind w:left="120" w:right="0" w:firstLine="0"/>
        <w:jc w:val="left"/>
        <w:rPr>
          <w:sz w:val="18"/>
        </w:rPr>
      </w:pPr>
      <w:r>
        <w:rPr>
          <w:i/>
          <w:sz w:val="18"/>
        </w:rPr>
        <w:t>Information</w:t>
      </w:r>
      <w:r>
        <w:rPr>
          <w:i/>
          <w:spacing w:val="-1"/>
          <w:sz w:val="18"/>
        </w:rPr>
        <w:t xml:space="preserve"> </w:t>
      </w:r>
      <w:r>
        <w:rPr>
          <w:i/>
          <w:sz w:val="18"/>
        </w:rPr>
        <w:t>Architecture</w:t>
      </w:r>
      <w:r>
        <w:rPr>
          <w:i/>
          <w:sz w:val="18"/>
        </w:rPr>
        <w:tab/>
      </w:r>
      <w:r>
        <w:rPr>
          <w:sz w:val="18"/>
        </w:rPr>
        <w:t xml:space="preserve">: </w:t>
      </w:r>
      <w:r>
        <w:rPr>
          <w:color w:val="1C3677"/>
          <w:sz w:val="18"/>
          <w:u w:val="single" w:color="1C3677"/>
        </w:rPr>
        <w:t>https://</w:t>
      </w:r>
      <w:r>
        <w:fldChar w:fldCharType="begin"/>
      </w:r>
      <w:r>
        <w:instrText xml:space="preserve"> HYPERLINK "http://www.gloomaps.com/" \h </w:instrText>
      </w:r>
      <w:r>
        <w:fldChar w:fldCharType="separate"/>
      </w:r>
      <w:r>
        <w:rPr>
          <w:color w:val="1C3677"/>
          <w:sz w:val="18"/>
          <w:u w:val="single" w:color="1C3677"/>
        </w:rPr>
        <w:t>www.gloomaps.com/</w:t>
      </w:r>
      <w:r>
        <w:rPr>
          <w:sz w:val="18"/>
        </w:rPr>
        <w:t>,</w:t>
      </w:r>
      <w:r>
        <w:rPr>
          <w:spacing w:val="-5"/>
          <w:sz w:val="18"/>
        </w:rPr>
        <w:t xml:space="preserve"> </w:t>
      </w:r>
      <w:r>
        <w:rPr>
          <w:spacing w:val="-5"/>
          <w:sz w:val="18"/>
        </w:rPr>
        <w:fldChar w:fldCharType="end"/>
      </w:r>
      <w:r>
        <w:rPr>
          <w:color w:val="1C3677"/>
          <w:sz w:val="18"/>
          <w:u w:val="single" w:color="1C3677"/>
        </w:rPr>
        <w:t>https://writemaps.com</w:t>
      </w:r>
    </w:p>
    <w:p>
      <w:pPr>
        <w:tabs>
          <w:tab w:val="left" w:pos="2280"/>
        </w:tabs>
        <w:spacing w:before="31"/>
        <w:ind w:left="120" w:right="0" w:firstLine="0"/>
        <w:jc w:val="left"/>
        <w:rPr>
          <w:sz w:val="18"/>
        </w:rPr>
      </w:pPr>
      <w:r>
        <w:rPr>
          <w:i/>
          <w:sz w:val="18"/>
        </w:rPr>
        <w:t>Wireframe</w:t>
      </w:r>
      <w:r>
        <w:rPr>
          <w:i/>
          <w:sz w:val="18"/>
        </w:rPr>
        <w:tab/>
      </w:r>
      <w:r>
        <w:rPr>
          <w:sz w:val="18"/>
        </w:rPr>
        <w:t>: Balsamiq</w:t>
      </w:r>
    </w:p>
    <w:p>
      <w:pPr>
        <w:pStyle w:val="7"/>
        <w:tabs>
          <w:tab w:val="left" w:pos="2280"/>
        </w:tabs>
        <w:spacing w:before="31" w:line="278" w:lineRule="auto"/>
        <w:ind w:left="120" w:right="2601"/>
      </w:pPr>
      <w:r>
        <w:rPr>
          <w:i/>
        </w:rPr>
        <w:t>High</w:t>
      </w:r>
      <w:r>
        <w:rPr>
          <w:i/>
          <w:spacing w:val="-1"/>
        </w:rPr>
        <w:t xml:space="preserve"> </w:t>
      </w:r>
      <w:r>
        <w:rPr>
          <w:i/>
        </w:rPr>
        <w:t>Fidelity Design</w:t>
      </w:r>
      <w:r>
        <w:rPr>
          <w:i/>
        </w:rPr>
        <w:tab/>
      </w:r>
      <w:r>
        <w:t xml:space="preserve">: </w:t>
      </w:r>
      <w:r>
        <w:rPr>
          <w:color w:val="1154CC"/>
          <w:u w:val="single" w:color="1154CC"/>
        </w:rPr>
        <w:t>https://</w:t>
      </w:r>
      <w:r>
        <w:fldChar w:fldCharType="begin"/>
      </w:r>
      <w:r>
        <w:instrText xml:space="preserve"> HYPERLINK "http://www.figma.com/" \h </w:instrText>
      </w:r>
      <w:r>
        <w:fldChar w:fldCharType="separate"/>
      </w:r>
      <w:r>
        <w:rPr>
          <w:color w:val="1154CC"/>
          <w:u w:val="single" w:color="1154CC"/>
        </w:rPr>
        <w:t>www.figma.com/</w:t>
      </w:r>
      <w:r>
        <w:t xml:space="preserve">, </w:t>
      </w:r>
      <w:r>
        <w:fldChar w:fldCharType="end"/>
      </w:r>
      <w:r>
        <w:rPr>
          <w:color w:val="1154CC"/>
          <w:u w:val="single" w:color="1154CC"/>
        </w:rPr>
        <w:t>https://</w:t>
      </w:r>
      <w:r>
        <w:fldChar w:fldCharType="begin"/>
      </w:r>
      <w:r>
        <w:instrText xml:space="preserve"> HYPERLINK "http://www.figma.com/" \h </w:instrText>
      </w:r>
      <w:r>
        <w:fldChar w:fldCharType="separate"/>
      </w:r>
      <w:r>
        <w:rPr>
          <w:color w:val="1154CC"/>
          <w:u w:val="single" w:color="1154CC"/>
        </w:rPr>
        <w:t>www.figma.com/</w:t>
      </w:r>
      <w:r>
        <w:t xml:space="preserve">, </w:t>
      </w:r>
      <w:r>
        <w:fldChar w:fldCharType="end"/>
      </w:r>
      <w:r>
        <w:rPr>
          <w:color w:val="1154CC"/>
          <w:u w:val="single" w:color="1154CC"/>
        </w:rPr>
        <w:t>https://zeplin.io/</w:t>
      </w:r>
      <w:r>
        <w:t xml:space="preserve">, </w:t>
      </w:r>
      <w:r>
        <w:rPr>
          <w:color w:val="1154CC"/>
          <w:u w:val="single" w:color="1154CC"/>
        </w:rPr>
        <w:t>https://</w:t>
      </w:r>
      <w:r>
        <w:fldChar w:fldCharType="begin"/>
      </w:r>
      <w:r>
        <w:instrText xml:space="preserve"> HYPERLINK "http://www.invisionapp.com/" \h </w:instrText>
      </w:r>
      <w:r>
        <w:fldChar w:fldCharType="separate"/>
      </w:r>
      <w:r>
        <w:rPr>
          <w:color w:val="1154CC"/>
          <w:u w:val="single" w:color="1154CC"/>
        </w:rPr>
        <w:t>www.invisionapp.com/</w:t>
      </w:r>
      <w:r>
        <w:t>,</w:t>
      </w:r>
      <w:r>
        <w:rPr>
          <w:spacing w:val="-3"/>
        </w:rPr>
        <w:t xml:space="preserve"> </w:t>
      </w:r>
      <w:r>
        <w:rPr>
          <w:spacing w:val="-3"/>
        </w:rPr>
        <w:fldChar w:fldCharType="end"/>
      </w:r>
      <w:r>
        <w:rPr>
          <w:color w:val="1154CC"/>
          <w:u w:val="single" w:color="1154CC"/>
        </w:rPr>
        <w:t>https://</w:t>
      </w:r>
      <w:r>
        <w:fldChar w:fldCharType="begin"/>
      </w:r>
      <w:r>
        <w:instrText xml:space="preserve"> HYPERLINK "http://www.axure.com/" \h </w:instrText>
      </w:r>
      <w:r>
        <w:fldChar w:fldCharType="separate"/>
      </w:r>
      <w:r>
        <w:rPr>
          <w:color w:val="1154CC"/>
          <w:u w:val="single" w:color="1154CC"/>
        </w:rPr>
        <w:t>www.axure.com/</w:t>
      </w:r>
      <w:r>
        <w:rPr>
          <w:color w:val="1154CC"/>
          <w:u w:val="single" w:color="1154CC"/>
        </w:rPr>
        <w:fldChar w:fldCharType="end"/>
      </w:r>
    </w:p>
    <w:p>
      <w:pPr>
        <w:pStyle w:val="7"/>
        <w:rPr>
          <w:sz w:val="20"/>
        </w:rPr>
      </w:pPr>
    </w:p>
    <w:p>
      <w:pPr>
        <w:pStyle w:val="7"/>
        <w:spacing w:before="7"/>
        <w:rPr>
          <w:sz w:val="17"/>
        </w:rPr>
      </w:pPr>
    </w:p>
    <w:p>
      <w:pPr>
        <w:spacing w:before="93"/>
        <w:ind w:left="120" w:right="0" w:firstLine="0"/>
        <w:jc w:val="left"/>
        <w:rPr>
          <w:b/>
          <w:sz w:val="22"/>
        </w:rPr>
      </w:pPr>
      <w:r>
        <w:rPr>
          <w:b/>
          <w:color w:val="2A2A2A"/>
          <w:sz w:val="22"/>
        </w:rPr>
        <w:t>Referensi</w:t>
      </w:r>
    </w:p>
    <w:p>
      <w:pPr>
        <w:pStyle w:val="7"/>
        <w:spacing w:before="37" w:line="276" w:lineRule="auto"/>
        <w:ind w:left="120" w:right="3199"/>
      </w:pPr>
      <w:r>
        <w:rPr>
          <w:color w:val="1154CC"/>
          <w:u w:val="single" w:color="1154CC"/>
        </w:rPr>
        <w:t>https://uxplanet.org/information-architecture-basics-for-designers-b5d43df62e20</w:t>
      </w:r>
      <w:r>
        <w:rPr>
          <w:color w:val="1154CC"/>
        </w:rPr>
        <w:t xml:space="preserve"> </w:t>
      </w:r>
      <w:r>
        <w:rPr>
          <w:color w:val="1154CC"/>
          <w:u w:val="single" w:color="1154CC"/>
        </w:rPr>
        <w:t>https://</w:t>
      </w:r>
      <w:r>
        <w:fldChar w:fldCharType="begin"/>
      </w:r>
      <w:r>
        <w:instrText xml:space="preserve"> HYPERLINK "http://www.nngroup.com/articles/ia-vs-navigation/" \h </w:instrText>
      </w:r>
      <w:r>
        <w:fldChar w:fldCharType="separate"/>
      </w:r>
      <w:r>
        <w:rPr>
          <w:color w:val="1154CC"/>
          <w:u w:val="single" w:color="1154CC"/>
        </w:rPr>
        <w:t>www.nngroup.com/articles/ia-vs-navigation/</w:t>
      </w:r>
      <w:r>
        <w:rPr>
          <w:color w:val="1154CC"/>
          <w:u w:val="single" w:color="1154CC"/>
        </w:rPr>
        <w:fldChar w:fldCharType="end"/>
      </w:r>
      <w:r>
        <w:rPr>
          <w:color w:val="1154CC"/>
        </w:rPr>
        <w:t xml:space="preserve"> </w:t>
      </w:r>
      <w:r>
        <w:fldChar w:fldCharType="begin"/>
      </w:r>
      <w:r>
        <w:instrText xml:space="preserve"> HYPERLINK "http://www.uxbooth.com/articles/complete-beginners-guide-to-information-architecture/" \h </w:instrText>
      </w:r>
      <w:r>
        <w:fldChar w:fldCharType="separate"/>
      </w:r>
      <w:r>
        <w:rPr>
          <w:color w:val="1154CC"/>
          <w:u w:val="single" w:color="1154CC"/>
        </w:rPr>
        <w:t>http://www.uxbooth.com/articles/complete-beginners-guide-to-information-architecture/</w:t>
      </w:r>
      <w:r>
        <w:rPr>
          <w:color w:val="1154CC"/>
          <w:u w:val="single" w:color="1154CC"/>
        </w:rPr>
        <w:fldChar w:fldCharType="end"/>
      </w:r>
    </w:p>
    <w:p>
      <w:pPr>
        <w:pStyle w:val="7"/>
        <w:spacing w:before="5"/>
        <w:rPr>
          <w:sz w:val="11"/>
        </w:rPr>
      </w:pPr>
      <w:r>
        <w:pict>
          <v:group id="_x0000_s1029" o:spid="_x0000_s1029" o:spt="203" style="position:absolute;left:0pt;margin-left:71.9pt;margin-top:8.55pt;height:1.65pt;width:451.5pt;mso-position-horizontal-relative:page;mso-wrap-distance-bottom:0pt;mso-wrap-distance-top:0pt;z-index:-15728640;mso-width-relative:page;mso-height-relative:page;" coordorigin="1439,171" coordsize="9030,33">
            <o:lock v:ext="edit"/>
            <v:shape id="_x0000_s1030" o:spid="_x0000_s1030" style="position:absolute;left:1438;top:171;height:32;width:9030;" fillcolor="#A0A0A0" filled="t" stroked="f" coordorigin="1439,171" coordsize="9030,32" path="m10469,173l10468,173,10468,171,1439,171,1439,203,10468,203,10468,177,10469,177,10469,173xe">
              <v:path arrowok="t"/>
              <v:fill on="t" focussize="0,0"/>
              <v:stroke on="f"/>
              <v:imagedata o:title=""/>
              <o:lock v:ext="edit"/>
            </v:shape>
            <v:shape id="_x0000_s1031" o:spid="_x0000_s1031" style="position:absolute;left:1440;top:177;height:27;width:9029;" fillcolor="#E2E2E2" filled="t" stroked="f" coordorigin="1440,177" coordsize="9029,27" path="m10469,177l10464,177,10464,199,1440,199,1440,204,10464,204,10469,204,10469,199,10469,177xe">
              <v:path arrowok="t"/>
              <v:fill on="t" focussize="0,0"/>
              <v:stroke on="f"/>
              <v:imagedata o:title=""/>
              <o:lock v:ext="edit"/>
            </v:shape>
            <w10:wrap type="topAndBottom"/>
          </v:group>
        </w:pict>
      </w:r>
    </w:p>
    <w:p>
      <w:pPr>
        <w:pStyle w:val="7"/>
        <w:spacing w:before="7"/>
        <w:rPr>
          <w:sz w:val="14"/>
        </w:rPr>
      </w:pPr>
    </w:p>
    <w:p>
      <w:pPr>
        <w:spacing w:before="85" w:line="295" w:lineRule="auto"/>
        <w:ind w:left="1828" w:right="3982" w:firstLine="0"/>
        <w:jc w:val="left"/>
        <w:rPr>
          <w:rFonts w:ascii="Times New Roman"/>
          <w:i/>
          <w:sz w:val="32"/>
        </w:rPr>
      </w:pPr>
      <w:r>
        <w:drawing>
          <wp:anchor distT="0" distB="0" distL="0" distR="0" simplePos="0" relativeHeight="15729664" behindDoc="0" locked="0" layoutInCell="1" allowOverlap="1">
            <wp:simplePos x="0" y="0"/>
            <wp:positionH relativeFrom="page">
              <wp:posOffset>911225</wp:posOffset>
            </wp:positionH>
            <wp:positionV relativeFrom="paragraph">
              <wp:posOffset>-65405</wp:posOffset>
            </wp:positionV>
            <wp:extent cx="880745" cy="124333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5" cstate="print"/>
                    <a:stretch>
                      <a:fillRect/>
                    </a:stretch>
                  </pic:blipFill>
                  <pic:spPr>
                    <a:xfrm>
                      <a:off x="0" y="0"/>
                      <a:ext cx="880872" cy="1243583"/>
                    </a:xfrm>
                    <a:prstGeom prst="rect">
                      <a:avLst/>
                    </a:prstGeom>
                  </pic:spPr>
                </pic:pic>
              </a:graphicData>
            </a:graphic>
          </wp:anchor>
        </w:drawing>
      </w:r>
      <w:r>
        <w:rPr>
          <w:rFonts w:ascii="Times New Roman"/>
          <w:i/>
          <w:w w:val="90"/>
          <w:sz w:val="32"/>
        </w:rPr>
        <w:t xml:space="preserve">Design is not just what it looks like </w:t>
      </w:r>
      <w:r>
        <w:rPr>
          <w:rFonts w:ascii="Times New Roman"/>
          <w:i/>
          <w:w w:val="80"/>
          <w:sz w:val="32"/>
        </w:rPr>
        <w:t>a</w:t>
      </w:r>
      <w:r>
        <w:rPr>
          <w:rFonts w:ascii="Times New Roman"/>
          <w:i/>
          <w:w w:val="72"/>
          <w:sz w:val="32"/>
        </w:rPr>
        <w:t>n</w:t>
      </w:r>
      <w:r>
        <w:rPr>
          <w:rFonts w:ascii="Times New Roman"/>
          <w:i/>
          <w:w w:val="83"/>
          <w:sz w:val="32"/>
        </w:rPr>
        <w:t>d</w:t>
      </w:r>
      <w:r>
        <w:rPr>
          <w:rFonts w:ascii="Times New Roman"/>
          <w:i/>
          <w:sz w:val="32"/>
        </w:rPr>
        <w:t xml:space="preserve"> </w:t>
      </w:r>
      <w:r>
        <w:rPr>
          <w:rFonts w:ascii="Times New Roman"/>
          <w:i/>
          <w:w w:val="97"/>
          <w:sz w:val="32"/>
        </w:rPr>
        <w:t>f</w:t>
      </w:r>
      <w:r>
        <w:rPr>
          <w:rFonts w:ascii="Times New Roman"/>
          <w:i/>
          <w:w w:val="65"/>
          <w:sz w:val="32"/>
        </w:rPr>
        <w:t>ee</w:t>
      </w:r>
      <w:r>
        <w:rPr>
          <w:rFonts w:ascii="Times New Roman"/>
          <w:i/>
          <w:w w:val="82"/>
          <w:sz w:val="32"/>
        </w:rPr>
        <w:t>l</w:t>
      </w:r>
      <w:r>
        <w:rPr>
          <w:rFonts w:ascii="Times New Roman"/>
          <w:i/>
          <w:w w:val="79"/>
          <w:sz w:val="32"/>
        </w:rPr>
        <w:t>s</w:t>
      </w:r>
      <w:r>
        <w:rPr>
          <w:rFonts w:ascii="Times New Roman"/>
          <w:i/>
          <w:sz w:val="32"/>
        </w:rPr>
        <w:t xml:space="preserve"> </w:t>
      </w:r>
      <w:r>
        <w:rPr>
          <w:rFonts w:ascii="Times New Roman"/>
          <w:i/>
          <w:w w:val="82"/>
          <w:sz w:val="32"/>
        </w:rPr>
        <w:t>lik</w:t>
      </w:r>
      <w:r>
        <w:rPr>
          <w:rFonts w:ascii="Times New Roman"/>
          <w:i/>
          <w:w w:val="65"/>
          <w:sz w:val="32"/>
        </w:rPr>
        <w:t>e</w:t>
      </w:r>
      <w:r>
        <w:rPr>
          <w:rFonts w:ascii="Times New Roman"/>
          <w:i/>
          <w:w w:val="132"/>
          <w:sz w:val="32"/>
        </w:rPr>
        <w:t>.</w:t>
      </w:r>
      <w:r>
        <w:rPr>
          <w:rFonts w:ascii="Times New Roman"/>
          <w:i/>
          <w:sz w:val="32"/>
        </w:rPr>
        <w:t xml:space="preserve"> </w:t>
      </w:r>
      <w:r>
        <w:rPr>
          <w:rFonts w:ascii="Times New Roman"/>
          <w:i/>
          <w:w w:val="89"/>
          <w:sz w:val="32"/>
        </w:rPr>
        <w:t>D</w:t>
      </w:r>
      <w:r>
        <w:rPr>
          <w:rFonts w:ascii="Times New Roman"/>
          <w:i/>
          <w:w w:val="65"/>
          <w:sz w:val="32"/>
        </w:rPr>
        <w:t>e</w:t>
      </w:r>
      <w:r>
        <w:rPr>
          <w:rFonts w:ascii="Times New Roman"/>
          <w:i/>
          <w:w w:val="79"/>
          <w:sz w:val="32"/>
        </w:rPr>
        <w:t>s</w:t>
      </w:r>
      <w:r>
        <w:rPr>
          <w:rFonts w:ascii="Times New Roman"/>
          <w:i/>
          <w:w w:val="82"/>
          <w:sz w:val="32"/>
        </w:rPr>
        <w:t>i</w:t>
      </w:r>
      <w:r>
        <w:rPr>
          <w:rFonts w:ascii="Times New Roman"/>
          <w:i/>
          <w:w w:val="76"/>
          <w:sz w:val="32"/>
        </w:rPr>
        <w:t>g</w:t>
      </w:r>
      <w:r>
        <w:rPr>
          <w:rFonts w:ascii="Times New Roman"/>
          <w:i/>
          <w:w w:val="72"/>
          <w:sz w:val="32"/>
        </w:rPr>
        <w:t>n</w:t>
      </w:r>
      <w:r>
        <w:rPr>
          <w:rFonts w:ascii="Times New Roman"/>
          <w:i/>
          <w:sz w:val="32"/>
        </w:rPr>
        <w:t xml:space="preserve"> </w:t>
      </w:r>
      <w:r>
        <w:rPr>
          <w:rFonts w:ascii="Times New Roman"/>
          <w:i/>
          <w:w w:val="82"/>
          <w:sz w:val="32"/>
        </w:rPr>
        <w:t>i</w:t>
      </w:r>
      <w:r>
        <w:rPr>
          <w:rFonts w:ascii="Times New Roman"/>
          <w:i/>
          <w:w w:val="79"/>
          <w:sz w:val="32"/>
        </w:rPr>
        <w:t>s</w:t>
      </w:r>
      <w:r>
        <w:rPr>
          <w:rFonts w:ascii="Times New Roman"/>
          <w:i/>
          <w:sz w:val="32"/>
        </w:rPr>
        <w:t xml:space="preserve"> </w:t>
      </w:r>
      <w:r>
        <w:rPr>
          <w:rFonts w:ascii="Times New Roman"/>
          <w:i/>
          <w:w w:val="72"/>
          <w:sz w:val="32"/>
        </w:rPr>
        <w:t>h</w:t>
      </w:r>
      <w:r>
        <w:rPr>
          <w:rFonts w:ascii="Times New Roman"/>
          <w:i/>
          <w:w w:val="62"/>
          <w:sz w:val="32"/>
        </w:rPr>
        <w:t>o</w:t>
      </w:r>
      <w:r>
        <w:rPr>
          <w:rFonts w:ascii="Times New Roman"/>
          <w:i/>
          <w:w w:val="73"/>
          <w:sz w:val="32"/>
        </w:rPr>
        <w:t>w</w:t>
      </w:r>
      <w:r>
        <w:rPr>
          <w:rFonts w:ascii="Times New Roman"/>
          <w:i/>
          <w:sz w:val="32"/>
        </w:rPr>
        <w:t xml:space="preserve"> </w:t>
      </w:r>
      <w:r>
        <w:rPr>
          <w:rFonts w:ascii="Times New Roman"/>
          <w:i/>
          <w:w w:val="82"/>
          <w:sz w:val="32"/>
        </w:rPr>
        <w:t>i</w:t>
      </w:r>
      <w:r>
        <w:rPr>
          <w:rFonts w:ascii="Times New Roman"/>
          <w:i/>
          <w:w w:val="89"/>
          <w:sz w:val="32"/>
        </w:rPr>
        <w:t>t</w:t>
      </w:r>
      <w:r>
        <w:rPr>
          <w:rFonts w:ascii="Times New Roman"/>
          <w:i/>
          <w:sz w:val="32"/>
        </w:rPr>
        <w:t xml:space="preserve"> </w:t>
      </w:r>
      <w:r>
        <w:rPr>
          <w:rFonts w:ascii="Times New Roman"/>
          <w:i/>
          <w:w w:val="73"/>
          <w:sz w:val="32"/>
        </w:rPr>
        <w:t>w</w:t>
      </w:r>
      <w:r>
        <w:rPr>
          <w:rFonts w:ascii="Times New Roman"/>
          <w:i/>
          <w:w w:val="62"/>
          <w:sz w:val="32"/>
        </w:rPr>
        <w:t>o</w:t>
      </w:r>
      <w:r>
        <w:rPr>
          <w:rFonts w:ascii="Times New Roman"/>
          <w:i/>
          <w:w w:val="74"/>
          <w:sz w:val="32"/>
        </w:rPr>
        <w:t>r</w:t>
      </w:r>
      <w:r>
        <w:rPr>
          <w:rFonts w:ascii="Times New Roman"/>
          <w:i/>
          <w:w w:val="82"/>
          <w:sz w:val="32"/>
        </w:rPr>
        <w:t>k</w:t>
      </w:r>
      <w:r>
        <w:rPr>
          <w:rFonts w:ascii="Times New Roman"/>
          <w:i/>
          <w:w w:val="79"/>
          <w:sz w:val="32"/>
        </w:rPr>
        <w:t>s</w:t>
      </w:r>
      <w:r>
        <w:rPr>
          <w:rFonts w:ascii="Times New Roman"/>
          <w:i/>
          <w:w w:val="132"/>
          <w:sz w:val="32"/>
        </w:rPr>
        <w:t>.</w:t>
      </w:r>
    </w:p>
    <w:p>
      <w:pPr>
        <w:pStyle w:val="4"/>
        <w:spacing w:before="13"/>
        <w:ind w:left="1828"/>
      </w:pPr>
      <w:r>
        <w:t>Steven Paul Jobs (1995 - 2011)</w:t>
      </w:r>
    </w:p>
    <w:p>
      <w:pPr>
        <w:spacing w:after="0"/>
        <w:sectPr>
          <w:headerReference r:id="rId3" w:type="default"/>
          <w:type w:val="continuous"/>
          <w:pgSz w:w="11910" w:h="16840"/>
          <w:pgMar w:top="1340" w:right="1134" w:bottom="0" w:left="1320" w:header="727" w:footer="720" w:gutter="0"/>
        </w:sectPr>
      </w:pPr>
    </w:p>
    <w:p>
      <w:pPr>
        <w:pStyle w:val="7"/>
        <w:spacing w:before="6"/>
        <w:rPr>
          <w:b/>
          <w:sz w:val="24"/>
        </w:rPr>
      </w:pPr>
    </w:p>
    <w:p>
      <w:pPr>
        <w:pStyle w:val="13"/>
        <w:numPr>
          <w:ilvl w:val="0"/>
          <w:numId w:val="3"/>
        </w:numPr>
        <w:tabs>
          <w:tab w:val="left" w:pos="842"/>
        </w:tabs>
        <w:spacing w:before="92" w:after="0" w:line="240" w:lineRule="auto"/>
        <w:ind w:left="841" w:right="0" w:hanging="362"/>
        <w:jc w:val="left"/>
        <w:rPr>
          <w:b/>
          <w:sz w:val="28"/>
        </w:rPr>
      </w:pPr>
      <w:r>
        <w:rPr>
          <w:b/>
          <w:sz w:val="28"/>
        </w:rPr>
        <w:t>Implementasi</w:t>
      </w:r>
      <w:r>
        <w:rPr>
          <w:b/>
          <w:spacing w:val="-3"/>
          <w:sz w:val="28"/>
        </w:rPr>
        <w:t xml:space="preserve"> </w:t>
      </w:r>
      <w:r>
        <w:rPr>
          <w:b/>
          <w:sz w:val="28"/>
        </w:rPr>
        <w:t>Kanban</w:t>
      </w:r>
    </w:p>
    <w:p>
      <w:pPr>
        <w:pStyle w:val="13"/>
        <w:numPr>
          <w:ilvl w:val="0"/>
          <w:numId w:val="0"/>
        </w:numPr>
        <w:tabs>
          <w:tab w:val="left" w:pos="842"/>
        </w:tabs>
        <w:spacing w:before="92" w:after="0" w:line="240" w:lineRule="auto"/>
        <w:ind w:left="479" w:leftChars="0" w:right="0" w:rightChars="0"/>
        <w:jc w:val="left"/>
        <w:rPr>
          <w:rFonts w:hint="default"/>
          <w:b/>
          <w:sz w:val="28"/>
          <w:lang w:val="en-US"/>
        </w:rPr>
      </w:pPr>
      <w:r>
        <w:rPr>
          <w:rFonts w:hint="default"/>
          <w:b/>
          <w:sz w:val="28"/>
          <w:lang w:val="en-US"/>
        </w:rPr>
        <w:tab/>
      </w:r>
      <w:bookmarkStart w:id="0" w:name="_GoBack"/>
      <w:r>
        <w:rPr>
          <w:rFonts w:hint="default"/>
          <w:b/>
          <w:sz w:val="28"/>
          <w:lang w:val="en-US"/>
        </w:rPr>
        <w:drawing>
          <wp:inline distT="0" distB="0" distL="114300" distR="114300">
            <wp:extent cx="5259705" cy="2702560"/>
            <wp:effectExtent l="0" t="0" r="17145" b="2540"/>
            <wp:docPr id="3" name="Picture 3" descr="tugas&amp;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ugas&amp;kanban"/>
                    <pic:cNvPicPr>
                      <a:picLocks noChangeAspect="1"/>
                    </pic:cNvPicPr>
                  </pic:nvPicPr>
                  <pic:blipFill>
                    <a:blip r:embed="rId6"/>
                    <a:stretch>
                      <a:fillRect/>
                    </a:stretch>
                  </pic:blipFill>
                  <pic:spPr>
                    <a:xfrm>
                      <a:off x="0" y="0"/>
                      <a:ext cx="5259705" cy="2702560"/>
                    </a:xfrm>
                    <a:prstGeom prst="rect">
                      <a:avLst/>
                    </a:prstGeom>
                  </pic:spPr>
                </pic:pic>
              </a:graphicData>
            </a:graphic>
          </wp:inline>
        </w:drawing>
      </w:r>
      <w:bookmarkEnd w:id="0"/>
    </w:p>
    <w:p>
      <w:pPr>
        <w:pStyle w:val="13"/>
        <w:numPr>
          <w:ilvl w:val="0"/>
          <w:numId w:val="0"/>
        </w:numPr>
        <w:tabs>
          <w:tab w:val="left" w:pos="842"/>
        </w:tabs>
        <w:spacing w:before="92" w:after="0" w:line="240" w:lineRule="auto"/>
        <w:ind w:left="479" w:leftChars="0" w:right="0" w:rightChars="0"/>
        <w:jc w:val="center"/>
        <w:rPr>
          <w:rFonts w:hint="default"/>
          <w:b w:val="0"/>
          <w:bCs/>
          <w:i/>
          <w:iCs/>
          <w:sz w:val="16"/>
          <w:szCs w:val="16"/>
          <w:lang w:val="en-US"/>
        </w:rPr>
      </w:pPr>
      <w:r>
        <w:rPr>
          <w:rFonts w:hint="default"/>
          <w:b w:val="0"/>
          <w:bCs/>
          <w:i/>
          <w:iCs/>
          <w:sz w:val="16"/>
          <w:szCs w:val="16"/>
          <w:lang w:val="en-US"/>
        </w:rPr>
        <w:t>Gambar Kanban dan Tugas</w:t>
      </w:r>
    </w:p>
    <w:p>
      <w:pPr>
        <w:pStyle w:val="13"/>
        <w:numPr>
          <w:ilvl w:val="0"/>
          <w:numId w:val="0"/>
        </w:numPr>
        <w:tabs>
          <w:tab w:val="left" w:pos="842"/>
        </w:tabs>
        <w:spacing w:before="92" w:after="0" w:line="240" w:lineRule="auto"/>
        <w:ind w:right="0" w:rightChars="0"/>
        <w:jc w:val="both"/>
        <w:rPr>
          <w:rFonts w:hint="default"/>
          <w:b w:val="0"/>
          <w:bCs/>
          <w:i/>
          <w:iCs/>
          <w:sz w:val="16"/>
          <w:szCs w:val="16"/>
          <w:lang w:val="en-US"/>
        </w:rPr>
      </w:pPr>
      <w:r>
        <w:rPr>
          <w:rFonts w:hint="default"/>
          <w:b w:val="0"/>
          <w:bCs/>
          <w:i/>
          <w:iCs/>
          <w:sz w:val="16"/>
          <w:szCs w:val="16"/>
          <w:lang w:val="en-US"/>
        </w:rPr>
        <w:tab/>
      </w:r>
      <w:r>
        <w:rPr>
          <w:rFonts w:hint="default"/>
          <w:b w:val="0"/>
          <w:bCs/>
          <w:i/>
          <w:iCs/>
          <w:sz w:val="16"/>
          <w:szCs w:val="16"/>
          <w:lang w:val="en-US"/>
        </w:rPr>
        <w:drawing>
          <wp:inline distT="0" distB="0" distL="114300" distR="114300">
            <wp:extent cx="5284470" cy="3046730"/>
            <wp:effectExtent l="0" t="0" r="11430" b="1270"/>
            <wp:docPr id="10" name="Picture 10" descr="pembuatan task anali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embuatan task analisis"/>
                    <pic:cNvPicPr>
                      <a:picLocks noChangeAspect="1"/>
                    </pic:cNvPicPr>
                  </pic:nvPicPr>
                  <pic:blipFill>
                    <a:blip r:embed="rId7"/>
                    <a:stretch>
                      <a:fillRect/>
                    </a:stretch>
                  </pic:blipFill>
                  <pic:spPr>
                    <a:xfrm>
                      <a:off x="0" y="0"/>
                      <a:ext cx="5284470" cy="3046730"/>
                    </a:xfrm>
                    <a:prstGeom prst="rect">
                      <a:avLst/>
                    </a:prstGeom>
                  </pic:spPr>
                </pic:pic>
              </a:graphicData>
            </a:graphic>
          </wp:inline>
        </w:drawing>
      </w:r>
    </w:p>
    <w:p>
      <w:pPr>
        <w:pStyle w:val="13"/>
        <w:numPr>
          <w:ilvl w:val="0"/>
          <w:numId w:val="0"/>
        </w:numPr>
        <w:tabs>
          <w:tab w:val="left" w:pos="842"/>
        </w:tabs>
        <w:spacing w:before="92" w:after="0" w:line="240" w:lineRule="auto"/>
        <w:ind w:right="0" w:rightChars="0"/>
        <w:jc w:val="center"/>
        <w:rPr>
          <w:rFonts w:hint="default"/>
          <w:b w:val="0"/>
          <w:bCs/>
          <w:i/>
          <w:iCs/>
          <w:sz w:val="16"/>
          <w:szCs w:val="16"/>
          <w:lang w:val="en-US"/>
        </w:rPr>
      </w:pPr>
      <w:r>
        <w:rPr>
          <w:rFonts w:hint="default"/>
          <w:b w:val="0"/>
          <w:bCs/>
          <w:i/>
          <w:iCs/>
          <w:sz w:val="16"/>
          <w:szCs w:val="16"/>
          <w:lang w:val="en-US"/>
        </w:rPr>
        <w:t>Gambar Proses Pembuatan Task Analisis</w:t>
      </w:r>
    </w:p>
    <w:p>
      <w:pPr>
        <w:pStyle w:val="13"/>
        <w:numPr>
          <w:ilvl w:val="0"/>
          <w:numId w:val="0"/>
        </w:numPr>
        <w:tabs>
          <w:tab w:val="left" w:pos="842"/>
        </w:tabs>
        <w:spacing w:before="92" w:after="0" w:line="240" w:lineRule="auto"/>
        <w:ind w:right="0" w:rightChars="0"/>
        <w:jc w:val="center"/>
        <w:rPr>
          <w:rFonts w:hint="default"/>
          <w:b w:val="0"/>
          <w:bCs/>
          <w:i/>
          <w:iCs/>
          <w:sz w:val="16"/>
          <w:szCs w:val="16"/>
          <w:lang w:val="en-US"/>
        </w:rPr>
      </w:pPr>
      <w:r>
        <w:rPr>
          <w:rFonts w:hint="default"/>
          <w:b w:val="0"/>
          <w:bCs/>
          <w:i/>
          <w:iCs/>
          <w:sz w:val="16"/>
          <w:szCs w:val="16"/>
          <w:lang w:val="en-US"/>
        </w:rPr>
        <w:drawing>
          <wp:inline distT="0" distB="0" distL="114300" distR="114300">
            <wp:extent cx="4669155" cy="3032125"/>
            <wp:effectExtent l="0" t="0" r="17145" b="15875"/>
            <wp:docPr id="9" name="Picture 9" descr="Progress Hi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rogress High"/>
                    <pic:cNvPicPr>
                      <a:picLocks noChangeAspect="1"/>
                    </pic:cNvPicPr>
                  </pic:nvPicPr>
                  <pic:blipFill>
                    <a:blip r:embed="rId8"/>
                    <a:stretch>
                      <a:fillRect/>
                    </a:stretch>
                  </pic:blipFill>
                  <pic:spPr>
                    <a:xfrm>
                      <a:off x="0" y="0"/>
                      <a:ext cx="4669155" cy="3032125"/>
                    </a:xfrm>
                    <a:prstGeom prst="rect">
                      <a:avLst/>
                    </a:prstGeom>
                  </pic:spPr>
                </pic:pic>
              </a:graphicData>
            </a:graphic>
          </wp:inline>
        </w:drawing>
      </w:r>
    </w:p>
    <w:p>
      <w:pPr>
        <w:pStyle w:val="13"/>
        <w:numPr>
          <w:ilvl w:val="0"/>
          <w:numId w:val="0"/>
        </w:numPr>
        <w:tabs>
          <w:tab w:val="left" w:pos="842"/>
        </w:tabs>
        <w:spacing w:before="92" w:after="0" w:line="240" w:lineRule="auto"/>
        <w:ind w:right="0" w:rightChars="0"/>
        <w:jc w:val="center"/>
        <w:rPr>
          <w:rFonts w:hint="default"/>
          <w:b w:val="0"/>
          <w:bCs/>
          <w:i/>
          <w:iCs/>
          <w:sz w:val="16"/>
          <w:szCs w:val="16"/>
          <w:lang w:val="en-US"/>
        </w:rPr>
      </w:pPr>
      <w:r>
        <w:rPr>
          <w:rFonts w:hint="default"/>
          <w:b w:val="0"/>
          <w:bCs/>
          <w:i/>
          <w:iCs/>
          <w:sz w:val="16"/>
          <w:szCs w:val="16"/>
          <w:lang w:val="en-US"/>
        </w:rPr>
        <w:t>Gambar Proses Pembuatan High Fidelity Design</w:t>
      </w:r>
    </w:p>
    <w:p>
      <w:pPr>
        <w:pStyle w:val="13"/>
        <w:numPr>
          <w:ilvl w:val="0"/>
          <w:numId w:val="0"/>
        </w:numPr>
        <w:tabs>
          <w:tab w:val="left" w:pos="842"/>
        </w:tabs>
        <w:spacing w:before="92" w:after="0" w:line="240" w:lineRule="auto"/>
        <w:ind w:right="0" w:rightChars="0"/>
        <w:jc w:val="center"/>
        <w:rPr>
          <w:rFonts w:hint="default"/>
          <w:b w:val="0"/>
          <w:bCs/>
          <w:i/>
          <w:iCs/>
          <w:sz w:val="16"/>
          <w:szCs w:val="16"/>
          <w:lang w:val="en-US"/>
        </w:rPr>
      </w:pPr>
      <w:r>
        <w:rPr>
          <w:rFonts w:hint="default"/>
          <w:b w:val="0"/>
          <w:bCs/>
          <w:i/>
          <w:iCs/>
          <w:sz w:val="16"/>
          <w:szCs w:val="16"/>
          <w:lang w:val="en-US"/>
        </w:rPr>
        <w:drawing>
          <wp:inline distT="0" distB="0" distL="114300" distR="114300">
            <wp:extent cx="5003800" cy="3642995"/>
            <wp:effectExtent l="0" t="0" r="6350" b="14605"/>
            <wp:docPr id="8" name="Picture 8" descr="Proses 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roses Low"/>
                    <pic:cNvPicPr>
                      <a:picLocks noChangeAspect="1"/>
                    </pic:cNvPicPr>
                  </pic:nvPicPr>
                  <pic:blipFill>
                    <a:blip r:embed="rId9"/>
                    <a:stretch>
                      <a:fillRect/>
                    </a:stretch>
                  </pic:blipFill>
                  <pic:spPr>
                    <a:xfrm>
                      <a:off x="0" y="0"/>
                      <a:ext cx="5003800" cy="3642995"/>
                    </a:xfrm>
                    <a:prstGeom prst="rect">
                      <a:avLst/>
                    </a:prstGeom>
                  </pic:spPr>
                </pic:pic>
              </a:graphicData>
            </a:graphic>
          </wp:inline>
        </w:drawing>
      </w:r>
    </w:p>
    <w:p>
      <w:pPr>
        <w:pStyle w:val="13"/>
        <w:numPr>
          <w:ilvl w:val="0"/>
          <w:numId w:val="0"/>
        </w:numPr>
        <w:tabs>
          <w:tab w:val="left" w:pos="842"/>
        </w:tabs>
        <w:spacing w:before="92" w:after="0" w:line="240" w:lineRule="auto"/>
        <w:ind w:right="0" w:rightChars="0"/>
        <w:jc w:val="center"/>
        <w:rPr>
          <w:rFonts w:hint="default"/>
          <w:b w:val="0"/>
          <w:bCs/>
          <w:i/>
          <w:iCs/>
          <w:sz w:val="16"/>
          <w:szCs w:val="16"/>
          <w:lang w:val="en-US"/>
        </w:rPr>
      </w:pPr>
      <w:r>
        <w:rPr>
          <w:rFonts w:hint="default"/>
          <w:b w:val="0"/>
          <w:bCs/>
          <w:i/>
          <w:iCs/>
          <w:sz w:val="16"/>
          <w:szCs w:val="16"/>
          <w:lang w:val="en-US"/>
        </w:rPr>
        <w:t>Gambar Proses Pembuatan Low Fidelity Design</w:t>
      </w:r>
    </w:p>
    <w:p>
      <w:pPr>
        <w:pStyle w:val="13"/>
        <w:numPr>
          <w:ilvl w:val="0"/>
          <w:numId w:val="0"/>
        </w:numPr>
        <w:tabs>
          <w:tab w:val="left" w:pos="842"/>
        </w:tabs>
        <w:spacing w:before="92" w:after="0" w:line="240" w:lineRule="auto"/>
        <w:ind w:right="0" w:rightChars="0"/>
        <w:jc w:val="center"/>
        <w:rPr>
          <w:rFonts w:hint="default"/>
          <w:b w:val="0"/>
          <w:bCs/>
          <w:i/>
          <w:iCs/>
          <w:sz w:val="16"/>
          <w:szCs w:val="16"/>
          <w:lang w:val="en-US"/>
        </w:rPr>
      </w:pPr>
    </w:p>
    <w:p>
      <w:pPr>
        <w:pStyle w:val="13"/>
        <w:numPr>
          <w:ilvl w:val="0"/>
          <w:numId w:val="0"/>
        </w:numPr>
        <w:tabs>
          <w:tab w:val="left" w:pos="842"/>
        </w:tabs>
        <w:spacing w:before="92" w:after="0" w:line="240" w:lineRule="auto"/>
        <w:ind w:right="0" w:rightChars="0"/>
        <w:jc w:val="center"/>
        <w:rPr>
          <w:rFonts w:hint="default"/>
          <w:b w:val="0"/>
          <w:bCs/>
          <w:i/>
          <w:iCs/>
          <w:sz w:val="16"/>
          <w:szCs w:val="16"/>
          <w:lang w:val="en-US"/>
        </w:rPr>
      </w:pPr>
      <w:r>
        <w:rPr>
          <w:rFonts w:hint="default"/>
          <w:b w:val="0"/>
          <w:bCs/>
          <w:i/>
          <w:iCs/>
          <w:sz w:val="16"/>
          <w:szCs w:val="16"/>
          <w:lang w:val="en-US"/>
        </w:rPr>
        <w:drawing>
          <wp:inline distT="0" distB="0" distL="114300" distR="114300">
            <wp:extent cx="4397375" cy="3203575"/>
            <wp:effectExtent l="0" t="0" r="3175" b="15875"/>
            <wp:docPr id="7" name="Picture 7" descr="proses 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roses prototype"/>
                    <pic:cNvPicPr>
                      <a:picLocks noChangeAspect="1"/>
                    </pic:cNvPicPr>
                  </pic:nvPicPr>
                  <pic:blipFill>
                    <a:blip r:embed="rId10"/>
                    <a:stretch>
                      <a:fillRect/>
                    </a:stretch>
                  </pic:blipFill>
                  <pic:spPr>
                    <a:xfrm>
                      <a:off x="0" y="0"/>
                      <a:ext cx="4397375" cy="3203575"/>
                    </a:xfrm>
                    <a:prstGeom prst="rect">
                      <a:avLst/>
                    </a:prstGeom>
                  </pic:spPr>
                </pic:pic>
              </a:graphicData>
            </a:graphic>
          </wp:inline>
        </w:drawing>
      </w:r>
    </w:p>
    <w:p>
      <w:pPr>
        <w:pStyle w:val="13"/>
        <w:numPr>
          <w:ilvl w:val="0"/>
          <w:numId w:val="0"/>
        </w:numPr>
        <w:tabs>
          <w:tab w:val="left" w:pos="842"/>
        </w:tabs>
        <w:spacing w:before="92" w:after="0" w:line="240" w:lineRule="auto"/>
        <w:ind w:right="0" w:rightChars="0"/>
        <w:jc w:val="center"/>
        <w:rPr>
          <w:rFonts w:hint="default"/>
          <w:b w:val="0"/>
          <w:bCs/>
          <w:i/>
          <w:iCs/>
          <w:sz w:val="16"/>
          <w:szCs w:val="16"/>
          <w:lang w:val="en-US"/>
        </w:rPr>
      </w:pPr>
      <w:r>
        <w:rPr>
          <w:rFonts w:hint="default"/>
          <w:b w:val="0"/>
          <w:bCs/>
          <w:i/>
          <w:iCs/>
          <w:sz w:val="16"/>
          <w:szCs w:val="16"/>
          <w:lang w:val="en-US"/>
        </w:rPr>
        <w:t>Gambar Proses Pembuatan Prototype</w:t>
      </w:r>
    </w:p>
    <w:p>
      <w:pPr>
        <w:pStyle w:val="13"/>
        <w:numPr>
          <w:ilvl w:val="0"/>
          <w:numId w:val="0"/>
        </w:numPr>
        <w:tabs>
          <w:tab w:val="left" w:pos="842"/>
        </w:tabs>
        <w:spacing w:before="92" w:after="0" w:line="240" w:lineRule="auto"/>
        <w:ind w:right="0" w:rightChars="0"/>
        <w:jc w:val="center"/>
        <w:rPr>
          <w:rFonts w:hint="default"/>
          <w:b w:val="0"/>
          <w:bCs/>
          <w:i/>
          <w:iCs/>
          <w:sz w:val="16"/>
          <w:szCs w:val="16"/>
          <w:lang w:val="en-US"/>
        </w:rPr>
      </w:pPr>
    </w:p>
    <w:p>
      <w:pPr>
        <w:pStyle w:val="13"/>
        <w:numPr>
          <w:ilvl w:val="0"/>
          <w:numId w:val="0"/>
        </w:numPr>
        <w:tabs>
          <w:tab w:val="left" w:pos="842"/>
        </w:tabs>
        <w:spacing w:before="92" w:after="0" w:line="240" w:lineRule="auto"/>
        <w:ind w:right="0" w:rightChars="0"/>
        <w:jc w:val="center"/>
        <w:rPr>
          <w:rFonts w:hint="default"/>
          <w:b w:val="0"/>
          <w:bCs/>
          <w:i/>
          <w:iCs/>
          <w:sz w:val="16"/>
          <w:szCs w:val="16"/>
          <w:lang w:val="en-US"/>
        </w:rPr>
      </w:pPr>
      <w:r>
        <w:rPr>
          <w:rFonts w:hint="default"/>
          <w:b w:val="0"/>
          <w:bCs/>
          <w:i/>
          <w:iCs/>
          <w:sz w:val="16"/>
          <w:szCs w:val="16"/>
          <w:lang w:val="en-US"/>
        </w:rPr>
        <w:drawing>
          <wp:inline distT="0" distB="0" distL="114300" distR="114300">
            <wp:extent cx="4595495" cy="3642995"/>
            <wp:effectExtent l="0" t="0" r="14605" b="14605"/>
            <wp:docPr id="14" name="Picture 14" descr="proses 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proses IA"/>
                    <pic:cNvPicPr>
                      <a:picLocks noChangeAspect="1"/>
                    </pic:cNvPicPr>
                  </pic:nvPicPr>
                  <pic:blipFill>
                    <a:blip r:embed="rId11"/>
                    <a:stretch>
                      <a:fillRect/>
                    </a:stretch>
                  </pic:blipFill>
                  <pic:spPr>
                    <a:xfrm>
                      <a:off x="0" y="0"/>
                      <a:ext cx="4595495" cy="3642995"/>
                    </a:xfrm>
                    <a:prstGeom prst="rect">
                      <a:avLst/>
                    </a:prstGeom>
                  </pic:spPr>
                </pic:pic>
              </a:graphicData>
            </a:graphic>
          </wp:inline>
        </w:drawing>
      </w:r>
    </w:p>
    <w:p>
      <w:pPr>
        <w:pStyle w:val="13"/>
        <w:numPr>
          <w:ilvl w:val="0"/>
          <w:numId w:val="0"/>
        </w:numPr>
        <w:tabs>
          <w:tab w:val="left" w:pos="842"/>
        </w:tabs>
        <w:spacing w:before="92" w:after="0" w:line="240" w:lineRule="auto"/>
        <w:ind w:right="0" w:rightChars="0"/>
        <w:jc w:val="center"/>
        <w:rPr>
          <w:rFonts w:hint="default"/>
          <w:b w:val="0"/>
          <w:bCs/>
          <w:i/>
          <w:iCs/>
          <w:sz w:val="16"/>
          <w:szCs w:val="16"/>
          <w:lang w:val="en-US"/>
        </w:rPr>
      </w:pPr>
      <w:r>
        <w:rPr>
          <w:rFonts w:hint="default"/>
          <w:b w:val="0"/>
          <w:bCs/>
          <w:i/>
          <w:iCs/>
          <w:sz w:val="16"/>
          <w:szCs w:val="16"/>
          <w:lang w:val="en-US"/>
        </w:rPr>
        <w:t>Gambar Proses Pembuatan IA</w:t>
      </w:r>
    </w:p>
    <w:p>
      <w:pPr>
        <w:pStyle w:val="13"/>
        <w:numPr>
          <w:ilvl w:val="0"/>
          <w:numId w:val="0"/>
        </w:numPr>
        <w:tabs>
          <w:tab w:val="left" w:pos="842"/>
        </w:tabs>
        <w:spacing w:before="92" w:after="0" w:line="240" w:lineRule="auto"/>
        <w:ind w:right="0" w:rightChars="0"/>
        <w:jc w:val="center"/>
        <w:rPr>
          <w:rFonts w:hint="default"/>
          <w:b w:val="0"/>
          <w:bCs/>
          <w:i/>
          <w:iCs/>
          <w:sz w:val="16"/>
          <w:szCs w:val="16"/>
          <w:lang w:val="en-US"/>
        </w:rPr>
      </w:pPr>
    </w:p>
    <w:p>
      <w:pPr>
        <w:pStyle w:val="13"/>
        <w:numPr>
          <w:ilvl w:val="0"/>
          <w:numId w:val="0"/>
        </w:numPr>
        <w:tabs>
          <w:tab w:val="left" w:pos="842"/>
        </w:tabs>
        <w:spacing w:before="92" w:after="0" w:line="240" w:lineRule="auto"/>
        <w:ind w:right="0" w:rightChars="0"/>
        <w:jc w:val="center"/>
        <w:rPr>
          <w:rFonts w:hint="default"/>
          <w:b w:val="0"/>
          <w:bCs/>
          <w:i/>
          <w:iCs/>
          <w:sz w:val="16"/>
          <w:szCs w:val="16"/>
          <w:lang w:val="en-US"/>
        </w:rPr>
      </w:pPr>
    </w:p>
    <w:p>
      <w:pPr>
        <w:pStyle w:val="13"/>
        <w:numPr>
          <w:ilvl w:val="0"/>
          <w:numId w:val="0"/>
        </w:numPr>
        <w:tabs>
          <w:tab w:val="left" w:pos="842"/>
        </w:tabs>
        <w:spacing w:before="92" w:after="0" w:line="240" w:lineRule="auto"/>
        <w:ind w:right="0" w:rightChars="0"/>
        <w:jc w:val="center"/>
        <w:rPr>
          <w:rFonts w:hint="default"/>
          <w:b w:val="0"/>
          <w:bCs/>
          <w:i/>
          <w:iCs/>
          <w:sz w:val="16"/>
          <w:szCs w:val="16"/>
          <w:lang w:val="en-US"/>
        </w:rPr>
      </w:pPr>
    </w:p>
    <w:p>
      <w:pPr>
        <w:pStyle w:val="13"/>
        <w:numPr>
          <w:ilvl w:val="0"/>
          <w:numId w:val="0"/>
        </w:numPr>
        <w:tabs>
          <w:tab w:val="left" w:pos="842"/>
        </w:tabs>
        <w:spacing w:before="92" w:after="0" w:line="240" w:lineRule="auto"/>
        <w:ind w:right="0" w:rightChars="0"/>
        <w:jc w:val="center"/>
        <w:rPr>
          <w:rFonts w:hint="default"/>
          <w:b w:val="0"/>
          <w:bCs/>
          <w:i/>
          <w:iCs/>
          <w:sz w:val="16"/>
          <w:szCs w:val="16"/>
          <w:lang w:val="en-US"/>
        </w:rPr>
      </w:pPr>
    </w:p>
    <w:p>
      <w:pPr>
        <w:pStyle w:val="13"/>
        <w:numPr>
          <w:ilvl w:val="0"/>
          <w:numId w:val="0"/>
        </w:numPr>
        <w:tabs>
          <w:tab w:val="left" w:pos="842"/>
        </w:tabs>
        <w:spacing w:before="92" w:after="0" w:line="240" w:lineRule="auto"/>
        <w:ind w:right="0" w:rightChars="0"/>
        <w:jc w:val="center"/>
        <w:rPr>
          <w:rFonts w:hint="default"/>
          <w:b w:val="0"/>
          <w:bCs/>
          <w:i/>
          <w:iCs/>
          <w:sz w:val="16"/>
          <w:szCs w:val="16"/>
          <w:lang w:val="en-US"/>
        </w:rPr>
      </w:pPr>
    </w:p>
    <w:p>
      <w:pPr>
        <w:pStyle w:val="13"/>
        <w:numPr>
          <w:ilvl w:val="0"/>
          <w:numId w:val="0"/>
        </w:numPr>
        <w:tabs>
          <w:tab w:val="left" w:pos="842"/>
        </w:tabs>
        <w:spacing w:before="92" w:after="0" w:line="240" w:lineRule="auto"/>
        <w:ind w:right="0" w:rightChars="0"/>
        <w:jc w:val="center"/>
        <w:rPr>
          <w:rFonts w:hint="default"/>
          <w:b w:val="0"/>
          <w:bCs/>
          <w:i/>
          <w:iCs/>
          <w:sz w:val="16"/>
          <w:szCs w:val="16"/>
          <w:lang w:val="en-US"/>
        </w:rPr>
      </w:pPr>
    </w:p>
    <w:p>
      <w:pPr>
        <w:pStyle w:val="13"/>
        <w:numPr>
          <w:ilvl w:val="0"/>
          <w:numId w:val="0"/>
        </w:numPr>
        <w:tabs>
          <w:tab w:val="left" w:pos="842"/>
        </w:tabs>
        <w:spacing w:before="92" w:after="0" w:line="240" w:lineRule="auto"/>
        <w:ind w:right="0" w:rightChars="0"/>
        <w:jc w:val="center"/>
        <w:rPr>
          <w:rFonts w:hint="default"/>
          <w:b w:val="0"/>
          <w:bCs/>
          <w:i/>
          <w:iCs/>
          <w:sz w:val="16"/>
          <w:szCs w:val="16"/>
          <w:lang w:val="en-US"/>
        </w:rPr>
      </w:pPr>
    </w:p>
    <w:p>
      <w:pPr>
        <w:pStyle w:val="13"/>
        <w:numPr>
          <w:ilvl w:val="0"/>
          <w:numId w:val="0"/>
        </w:numPr>
        <w:tabs>
          <w:tab w:val="left" w:pos="842"/>
        </w:tabs>
        <w:spacing w:before="92" w:after="0" w:line="240" w:lineRule="auto"/>
        <w:ind w:right="0" w:rightChars="0"/>
        <w:jc w:val="center"/>
        <w:rPr>
          <w:rFonts w:hint="default"/>
          <w:b w:val="0"/>
          <w:bCs/>
          <w:i/>
          <w:iCs/>
          <w:sz w:val="16"/>
          <w:szCs w:val="16"/>
          <w:lang w:val="en-US"/>
        </w:rPr>
      </w:pPr>
    </w:p>
    <w:p>
      <w:pPr>
        <w:pStyle w:val="13"/>
        <w:numPr>
          <w:ilvl w:val="0"/>
          <w:numId w:val="0"/>
        </w:numPr>
        <w:tabs>
          <w:tab w:val="left" w:pos="842"/>
        </w:tabs>
        <w:spacing w:before="92" w:after="0" w:line="240" w:lineRule="auto"/>
        <w:ind w:right="0" w:rightChars="0"/>
        <w:jc w:val="center"/>
        <w:rPr>
          <w:rFonts w:hint="default"/>
          <w:b w:val="0"/>
          <w:bCs/>
          <w:i/>
          <w:iCs/>
          <w:sz w:val="16"/>
          <w:szCs w:val="16"/>
          <w:lang w:val="en-US"/>
        </w:rPr>
      </w:pPr>
    </w:p>
    <w:p>
      <w:pPr>
        <w:pStyle w:val="13"/>
        <w:numPr>
          <w:ilvl w:val="0"/>
          <w:numId w:val="0"/>
        </w:numPr>
        <w:tabs>
          <w:tab w:val="left" w:pos="842"/>
        </w:tabs>
        <w:spacing w:before="92" w:after="0" w:line="240" w:lineRule="auto"/>
        <w:ind w:right="0" w:rightChars="0"/>
        <w:jc w:val="center"/>
        <w:rPr>
          <w:rFonts w:hint="default"/>
          <w:b w:val="0"/>
          <w:bCs/>
          <w:i/>
          <w:iCs/>
          <w:sz w:val="16"/>
          <w:szCs w:val="16"/>
          <w:lang w:val="en-US"/>
        </w:rPr>
      </w:pPr>
    </w:p>
    <w:p>
      <w:pPr>
        <w:pStyle w:val="13"/>
        <w:numPr>
          <w:ilvl w:val="0"/>
          <w:numId w:val="0"/>
        </w:numPr>
        <w:tabs>
          <w:tab w:val="left" w:pos="842"/>
        </w:tabs>
        <w:spacing w:before="92" w:after="0" w:line="240" w:lineRule="auto"/>
        <w:ind w:right="0" w:rightChars="0"/>
        <w:jc w:val="center"/>
        <w:rPr>
          <w:rFonts w:hint="default"/>
          <w:b w:val="0"/>
          <w:bCs/>
          <w:i/>
          <w:iCs/>
          <w:sz w:val="16"/>
          <w:szCs w:val="16"/>
          <w:lang w:val="en-US"/>
        </w:rPr>
      </w:pPr>
    </w:p>
    <w:p>
      <w:pPr>
        <w:pStyle w:val="13"/>
        <w:numPr>
          <w:ilvl w:val="0"/>
          <w:numId w:val="0"/>
        </w:numPr>
        <w:tabs>
          <w:tab w:val="left" w:pos="842"/>
        </w:tabs>
        <w:spacing w:before="92" w:after="0" w:line="240" w:lineRule="auto"/>
        <w:ind w:right="0" w:rightChars="0"/>
        <w:jc w:val="both"/>
        <w:rPr>
          <w:rFonts w:hint="default"/>
          <w:b w:val="0"/>
          <w:bCs/>
          <w:i/>
          <w:iCs/>
          <w:sz w:val="16"/>
          <w:szCs w:val="16"/>
          <w:lang w:val="en-US"/>
        </w:rPr>
      </w:pPr>
    </w:p>
    <w:p>
      <w:pPr>
        <w:pStyle w:val="13"/>
        <w:numPr>
          <w:ilvl w:val="0"/>
          <w:numId w:val="0"/>
        </w:numPr>
        <w:tabs>
          <w:tab w:val="left" w:pos="842"/>
        </w:tabs>
        <w:spacing w:before="92" w:after="0" w:line="240" w:lineRule="auto"/>
        <w:ind w:right="0" w:rightChars="0"/>
        <w:jc w:val="both"/>
        <w:rPr>
          <w:rFonts w:hint="default"/>
          <w:b w:val="0"/>
          <w:bCs/>
          <w:i/>
          <w:iCs/>
          <w:sz w:val="16"/>
          <w:szCs w:val="16"/>
          <w:lang w:val="en-US"/>
        </w:rPr>
      </w:pPr>
    </w:p>
    <w:p>
      <w:pPr>
        <w:pStyle w:val="2"/>
        <w:numPr>
          <w:ilvl w:val="0"/>
          <w:numId w:val="3"/>
        </w:numPr>
        <w:tabs>
          <w:tab w:val="left" w:pos="842"/>
        </w:tabs>
        <w:spacing w:before="0" w:after="0" w:line="319" w:lineRule="exact"/>
        <w:ind w:left="841" w:right="0" w:hanging="362"/>
        <w:jc w:val="left"/>
      </w:pPr>
      <w:r>
        <w:t>Deskripsi</w:t>
      </w:r>
      <w:r>
        <w:rPr>
          <w:spacing w:val="-1"/>
        </w:rPr>
        <w:t xml:space="preserve"> </w:t>
      </w:r>
      <w:r>
        <w:t>Aplikasi</w:t>
      </w:r>
    </w:p>
    <w:p>
      <w:pPr>
        <w:pStyle w:val="7"/>
        <w:spacing w:before="4"/>
        <w:rPr>
          <w:sz w:val="25"/>
        </w:rPr>
      </w:pPr>
    </w:p>
    <w:p>
      <w:pPr>
        <w:pStyle w:val="13"/>
        <w:numPr>
          <w:ilvl w:val="1"/>
          <w:numId w:val="4"/>
        </w:numPr>
        <w:tabs>
          <w:tab w:val="left" w:pos="1209"/>
        </w:tabs>
        <w:spacing w:before="1" w:after="0" w:line="240" w:lineRule="auto"/>
        <w:ind w:left="1208" w:right="0" w:hanging="369"/>
        <w:jc w:val="left"/>
        <w:rPr>
          <w:rFonts w:hint="default" w:ascii="Times New Roman" w:hAnsi="Times New Roman" w:cs="Times New Roman"/>
          <w:sz w:val="24"/>
          <w:szCs w:val="24"/>
          <w:lang w:val="en-US"/>
        </w:rPr>
      </w:pPr>
      <w:r>
        <w:rPr>
          <w:rFonts w:hint="default" w:ascii="Times New Roman" w:hAnsi="Times New Roman" w:cs="Times New Roman"/>
          <w:sz w:val="24"/>
          <w:szCs w:val="24"/>
        </w:rPr>
        <w:t>Kegunaan</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Aplikasi</w:t>
      </w:r>
    </w:p>
    <w:p>
      <w:pPr>
        <w:pStyle w:val="13"/>
        <w:numPr>
          <w:ilvl w:val="0"/>
          <w:numId w:val="0"/>
        </w:numPr>
        <w:tabs>
          <w:tab w:val="left" w:pos="1209"/>
        </w:tabs>
        <w:spacing w:before="1" w:after="0" w:line="240" w:lineRule="auto"/>
        <w:ind w:left="839" w:leftChars="0" w:right="0" w:rightChars="0"/>
        <w:jc w:val="left"/>
        <w:rPr>
          <w:rFonts w:hint="default" w:ascii="Times New Roman" w:hAnsi="Times New Roman" w:cs="Times New Roman"/>
          <w:sz w:val="24"/>
          <w:szCs w:val="24"/>
          <w:lang w:val="en-US"/>
        </w:rPr>
      </w:pPr>
    </w:p>
    <w:p>
      <w:pPr>
        <w:pStyle w:val="13"/>
        <w:numPr>
          <w:ilvl w:val="0"/>
          <w:numId w:val="0"/>
        </w:numPr>
        <w:tabs>
          <w:tab w:val="left" w:pos="1209"/>
        </w:tabs>
        <w:spacing w:before="1" w:after="0" w:line="240" w:lineRule="auto"/>
        <w:ind w:left="839" w:leftChars="0" w:right="0" w:righ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Aplikasi Cuci.in Laundry adalah aplikasi order online berbasis android yang digunakan untuk memesan jasa laundry mulai dari laundry sepatu,tas,pakaian,topi atau aksesoris lain,selimut,boneka,termasuk sofa dan karpet dengan layanan pick up dan drop up.</w:t>
      </w:r>
    </w:p>
    <w:p>
      <w:pPr>
        <w:pStyle w:val="7"/>
        <w:spacing w:before="8"/>
        <w:rPr>
          <w:rFonts w:hint="default" w:ascii="Times New Roman" w:hAnsi="Times New Roman" w:cs="Times New Roman"/>
          <w:sz w:val="24"/>
          <w:szCs w:val="24"/>
        </w:rPr>
      </w:pPr>
    </w:p>
    <w:p>
      <w:pPr>
        <w:pStyle w:val="13"/>
        <w:numPr>
          <w:ilvl w:val="1"/>
          <w:numId w:val="4"/>
        </w:numPr>
        <w:tabs>
          <w:tab w:val="left" w:pos="1209"/>
        </w:tabs>
        <w:spacing w:before="0" w:after="0" w:line="240" w:lineRule="auto"/>
        <w:ind w:left="1208" w:right="0" w:hanging="369"/>
        <w:jc w:val="left"/>
        <w:rPr>
          <w:rFonts w:hint="default" w:ascii="Times New Roman" w:hAnsi="Times New Roman" w:cs="Times New Roman"/>
          <w:sz w:val="24"/>
          <w:szCs w:val="24"/>
        </w:rPr>
      </w:pPr>
      <w:r>
        <w:rPr>
          <w:rFonts w:hint="default" w:ascii="Times New Roman" w:hAnsi="Times New Roman" w:cs="Times New Roman"/>
          <w:sz w:val="24"/>
          <w:szCs w:val="24"/>
        </w:rPr>
        <w:t>Konteks</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Penggunaan</w:t>
      </w:r>
    </w:p>
    <w:p>
      <w:pPr>
        <w:spacing w:before="38"/>
        <w:ind w:left="840" w:right="0" w:firstLine="0"/>
        <w:jc w:val="left"/>
        <w:rPr>
          <w:rFonts w:hint="default" w:ascii="Times New Roman" w:hAnsi="Times New Roman" w:cs="Times New Roman"/>
          <w:sz w:val="24"/>
          <w:szCs w:val="24"/>
        </w:rPr>
      </w:pPr>
    </w:p>
    <w:p>
      <w:pPr>
        <w:pStyle w:val="13"/>
        <w:numPr>
          <w:ilvl w:val="0"/>
          <w:numId w:val="0"/>
        </w:numPr>
        <w:tabs>
          <w:tab w:val="left" w:pos="1209"/>
        </w:tabs>
        <w:spacing w:before="1" w:after="0" w:line="240" w:lineRule="auto"/>
        <w:ind w:left="839" w:leftChars="0" w:right="0" w:righ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Dengan adanya aplikasi mobile pemesanan jasa laundry Cuci.in_laundry,diharapkan pengguna dapat lebih mudah melakukan pemesanan kapan saja pada jam operasional dan khusus wilayah Purwokerto.Setelah memesan layanan,kurir akan segera menuju lokasi yang sudah tertulis di catatan.Pengguna dapat membayar dengan metode on the spot (tunai/non tunai).Untuk menggunakan aplikasi tersebut,pengguna harus memiliki akun Cuci.in_Laundry.Pengguna akan diarahkan pada menu login atau sign up,pengguna akan diminta mengisi data diri seperti nama lengkap,email,dan password akun lalu akan menerima kode OTP melalui email.Setelah proses registrasi selesai pengguna akan disajikan dengan tampilan beranda yang berisi menu menu layanan.Untuk melakukan pemesanan pengguna cukup mengklik menu layanan lalu pengguna akan memilih jenis layanan sesuai kategorinya.Pengguna akan langsung mengetahui berapa total biaya pemesanan.Untuk mengetahui alamat pengambilan barang,pengguna diminta menuliskan alamat lengkap dan nomor Whatsapp demi memudahkan kurir.Setelah klik pesan,pengguna akan berpindah halaman yang menyajikan keterangan bahwa kurir sedang menuju lokasi.Untuk mengethui riwayat pesanan pengguna dapat mengklik icon kertas,dan untuk melihat profil dan edit profil pengguna dapat mengklik icon profil.</w:t>
      </w:r>
    </w:p>
    <w:p>
      <w:pPr>
        <w:pStyle w:val="7"/>
        <w:spacing w:before="5"/>
        <w:rPr>
          <w:rFonts w:hint="default" w:ascii="Times New Roman" w:hAnsi="Times New Roman" w:cs="Times New Roman"/>
          <w:sz w:val="24"/>
          <w:szCs w:val="24"/>
        </w:rPr>
      </w:pPr>
    </w:p>
    <w:p>
      <w:pPr>
        <w:pStyle w:val="13"/>
        <w:numPr>
          <w:ilvl w:val="1"/>
          <w:numId w:val="4"/>
        </w:numPr>
        <w:tabs>
          <w:tab w:val="left" w:pos="1209"/>
        </w:tabs>
        <w:spacing w:before="1" w:after="0" w:line="240" w:lineRule="auto"/>
        <w:ind w:left="1208" w:right="0" w:hanging="369"/>
        <w:jc w:val="left"/>
        <w:rPr>
          <w:rFonts w:hint="default" w:ascii="Times New Roman" w:hAnsi="Times New Roman" w:cs="Times New Roman"/>
          <w:sz w:val="24"/>
          <w:szCs w:val="24"/>
        </w:rPr>
      </w:pPr>
      <w:r>
        <w:rPr>
          <w:rFonts w:hint="default" w:ascii="Times New Roman" w:hAnsi="Times New Roman" w:cs="Times New Roman"/>
          <w:sz w:val="24"/>
          <w:szCs w:val="24"/>
        </w:rPr>
        <w:t>Target</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Pengguna</w:t>
      </w:r>
    </w:p>
    <w:p>
      <w:pPr>
        <w:spacing w:before="37"/>
        <w:ind w:left="840" w:right="0" w:firstLine="0"/>
        <w:jc w:val="left"/>
        <w:rPr>
          <w:rFonts w:hint="default" w:ascii="Times New Roman" w:hAnsi="Times New Roman" w:cs="Times New Roman"/>
          <w:sz w:val="24"/>
          <w:szCs w:val="24"/>
        </w:rPr>
      </w:pPr>
    </w:p>
    <w:p>
      <w:pPr>
        <w:spacing w:before="37"/>
        <w:ind w:left="840" w:right="0" w:firstLine="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Target pengguna adalah pelanggan Cuci.in_Laundry dan masyarakat Purwokerto,khususnya masyarakat yang memiliki kesenangan dalam hal koleksi sepatu,dan masyarakat yang membutuhkan jasa layanan laundry antar jemput.</w:t>
      </w:r>
    </w:p>
    <w:p>
      <w:pPr>
        <w:pStyle w:val="7"/>
        <w:spacing w:before="8"/>
        <w:rPr>
          <w:rFonts w:hint="default" w:ascii="Times New Roman" w:hAnsi="Times New Roman" w:cs="Times New Roman"/>
          <w:sz w:val="24"/>
          <w:szCs w:val="24"/>
        </w:rPr>
      </w:pPr>
    </w:p>
    <w:p>
      <w:pPr>
        <w:pStyle w:val="13"/>
        <w:numPr>
          <w:ilvl w:val="1"/>
          <w:numId w:val="4"/>
        </w:numPr>
        <w:tabs>
          <w:tab w:val="left" w:pos="1209"/>
        </w:tabs>
        <w:spacing w:before="0" w:after="0" w:line="240" w:lineRule="auto"/>
        <w:ind w:left="1208" w:right="0" w:hanging="369"/>
        <w:jc w:val="left"/>
        <w:rPr>
          <w:rFonts w:hint="default" w:ascii="Times New Roman" w:hAnsi="Times New Roman" w:cs="Times New Roman"/>
          <w:sz w:val="24"/>
          <w:szCs w:val="24"/>
        </w:rPr>
      </w:pPr>
      <w:r>
        <w:rPr>
          <w:rFonts w:hint="default" w:ascii="Times New Roman" w:hAnsi="Times New Roman" w:cs="Times New Roman"/>
          <w:sz w:val="24"/>
          <w:szCs w:val="24"/>
        </w:rPr>
        <w:t>Tujuan</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Pengguna</w:t>
      </w:r>
    </w:p>
    <w:p>
      <w:pPr>
        <w:pStyle w:val="13"/>
        <w:numPr>
          <w:ilvl w:val="0"/>
          <w:numId w:val="0"/>
        </w:numPr>
        <w:tabs>
          <w:tab w:val="left" w:pos="1209"/>
        </w:tabs>
        <w:spacing w:before="0" w:after="0" w:line="240" w:lineRule="auto"/>
        <w:ind w:left="839" w:leftChars="0" w:right="0" w:rightChars="0"/>
        <w:jc w:val="left"/>
        <w:rPr>
          <w:rFonts w:hint="default" w:ascii="Times New Roman" w:hAnsi="Times New Roman" w:cs="Times New Roman"/>
          <w:sz w:val="24"/>
          <w:szCs w:val="24"/>
        </w:rPr>
      </w:pPr>
    </w:p>
    <w:p>
      <w:pPr>
        <w:pStyle w:val="13"/>
        <w:numPr>
          <w:ilvl w:val="0"/>
          <w:numId w:val="0"/>
        </w:numPr>
        <w:tabs>
          <w:tab w:val="left" w:pos="1209"/>
        </w:tabs>
        <w:spacing w:before="0" w:after="0" w:line="240" w:lineRule="auto"/>
        <w:ind w:left="839" w:leftChars="0" w:right="0" w:righ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Tujuan pengguna menggunakan aplikasi mobile adalah kemudahan dalam pemesanan serta kemudahan dalam memperoleh jasa layanan.Inti dari aplikasi ini adalah mengubah cara pemesanan.</w:t>
      </w:r>
    </w:p>
    <w:p>
      <w:pPr>
        <w:pStyle w:val="7"/>
        <w:spacing w:before="8"/>
        <w:rPr>
          <w:rFonts w:hint="default" w:ascii="Times New Roman" w:hAnsi="Times New Roman" w:cs="Times New Roman"/>
          <w:sz w:val="24"/>
          <w:szCs w:val="24"/>
        </w:rPr>
      </w:pPr>
    </w:p>
    <w:p>
      <w:pPr>
        <w:pStyle w:val="13"/>
        <w:numPr>
          <w:ilvl w:val="1"/>
          <w:numId w:val="4"/>
        </w:numPr>
        <w:tabs>
          <w:tab w:val="left" w:pos="1209"/>
        </w:tabs>
        <w:spacing w:before="0" w:after="0" w:line="240" w:lineRule="auto"/>
        <w:ind w:left="1208" w:right="0" w:hanging="369"/>
        <w:jc w:val="left"/>
        <w:rPr>
          <w:rFonts w:hint="default" w:ascii="Times New Roman" w:hAnsi="Times New Roman" w:cs="Times New Roman"/>
          <w:sz w:val="24"/>
          <w:szCs w:val="24"/>
        </w:rPr>
      </w:pPr>
      <w:r>
        <w:rPr>
          <w:rFonts w:hint="default" w:ascii="Times New Roman" w:hAnsi="Times New Roman" w:cs="Times New Roman"/>
          <w:sz w:val="24"/>
          <w:szCs w:val="24"/>
        </w:rPr>
        <w:t>Tujuan</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Bisnis</w:t>
      </w:r>
    </w:p>
    <w:p>
      <w:pPr>
        <w:pStyle w:val="13"/>
        <w:numPr>
          <w:ilvl w:val="0"/>
          <w:numId w:val="0"/>
        </w:numPr>
        <w:tabs>
          <w:tab w:val="left" w:pos="1209"/>
        </w:tabs>
        <w:spacing w:before="0" w:after="0" w:line="240" w:lineRule="auto"/>
        <w:ind w:left="839" w:leftChars="0" w:right="0" w:rightChars="0"/>
        <w:jc w:val="left"/>
        <w:rPr>
          <w:rFonts w:hint="default" w:ascii="Times New Roman" w:hAnsi="Times New Roman" w:cs="Times New Roman"/>
          <w:sz w:val="24"/>
          <w:szCs w:val="24"/>
        </w:rPr>
      </w:pPr>
    </w:p>
    <w:p>
      <w:pPr>
        <w:pStyle w:val="13"/>
        <w:numPr>
          <w:ilvl w:val="0"/>
          <w:numId w:val="0"/>
        </w:numPr>
        <w:tabs>
          <w:tab w:val="left" w:pos="1209"/>
        </w:tabs>
        <w:spacing w:before="0" w:after="0" w:line="240" w:lineRule="auto"/>
        <w:ind w:left="839" w:leftChars="0" w:right="0" w:righ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Persaingan strategi pelayanan dengan jasa laundry lainnya dimana,untuk daerah purwokerto masih sedikit yang menggunakan jasa antar jemput dan pemesanan online bahkan jasa laundry terkenal di purwokerto pun belum menggunakan layanan online.Keunggulan dari Cuci.in_Laundry ini adalah menyediakan banyak layanan seperti layanan cuci sepatu,cuci pakaian,hingga perabotan rumah.</w:t>
      </w:r>
    </w:p>
    <w:p>
      <w:pPr>
        <w:pStyle w:val="7"/>
        <w:spacing w:before="4"/>
        <w:rPr>
          <w:rFonts w:hint="default" w:ascii="Times New Roman" w:hAnsi="Times New Roman" w:cs="Times New Roman"/>
          <w:sz w:val="24"/>
          <w:szCs w:val="24"/>
        </w:rPr>
      </w:pPr>
    </w:p>
    <w:p>
      <w:pPr>
        <w:pStyle w:val="7"/>
        <w:spacing w:before="4"/>
        <w:rPr>
          <w:sz w:val="35"/>
        </w:rPr>
      </w:pPr>
    </w:p>
    <w:p>
      <w:pPr>
        <w:pStyle w:val="7"/>
        <w:spacing w:before="4"/>
        <w:rPr>
          <w:sz w:val="35"/>
        </w:rPr>
      </w:pPr>
    </w:p>
    <w:p>
      <w:pPr>
        <w:pStyle w:val="7"/>
        <w:spacing w:before="4"/>
        <w:rPr>
          <w:sz w:val="35"/>
        </w:rPr>
      </w:pPr>
    </w:p>
    <w:p>
      <w:pPr>
        <w:pStyle w:val="7"/>
        <w:spacing w:before="4"/>
        <w:rPr>
          <w:sz w:val="35"/>
        </w:rPr>
      </w:pPr>
    </w:p>
    <w:p>
      <w:pPr>
        <w:pStyle w:val="7"/>
        <w:spacing w:before="4"/>
        <w:rPr>
          <w:sz w:val="35"/>
        </w:rPr>
      </w:pPr>
    </w:p>
    <w:p>
      <w:pPr>
        <w:pStyle w:val="7"/>
        <w:spacing w:before="4"/>
        <w:rPr>
          <w:sz w:val="35"/>
        </w:rPr>
      </w:pPr>
    </w:p>
    <w:p>
      <w:pPr>
        <w:pStyle w:val="13"/>
        <w:numPr>
          <w:ilvl w:val="0"/>
          <w:numId w:val="3"/>
        </w:numPr>
        <w:tabs>
          <w:tab w:val="left" w:pos="842"/>
        </w:tabs>
        <w:spacing w:before="0" w:after="0" w:line="240" w:lineRule="auto"/>
        <w:ind w:left="841" w:right="0" w:hanging="362"/>
        <w:jc w:val="left"/>
        <w:rPr>
          <w:b/>
          <w:sz w:val="28"/>
        </w:rPr>
      </w:pPr>
      <w:r>
        <w:rPr>
          <w:b/>
          <w:sz w:val="28"/>
        </w:rPr>
        <w:t>Requirement</w:t>
      </w:r>
      <w:r>
        <w:rPr>
          <w:b/>
          <w:spacing w:val="-2"/>
          <w:sz w:val="28"/>
        </w:rPr>
        <w:t xml:space="preserve"> </w:t>
      </w:r>
      <w:r>
        <w:rPr>
          <w:b/>
          <w:sz w:val="28"/>
        </w:rPr>
        <w:t>Summary</w:t>
      </w:r>
    </w:p>
    <w:p>
      <w:pPr>
        <w:pStyle w:val="7"/>
        <w:rPr>
          <w:sz w:val="20"/>
        </w:rPr>
      </w:pPr>
    </w:p>
    <w:p>
      <w:pPr>
        <w:pStyle w:val="7"/>
        <w:spacing w:before="6"/>
        <w:rPr>
          <w:sz w:val="21"/>
        </w:rPr>
      </w:pPr>
    </w:p>
    <w:tbl>
      <w:tblPr>
        <w:tblStyle w:val="11"/>
        <w:tblW w:w="0" w:type="auto"/>
        <w:tblInd w:w="13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3014"/>
        <w:gridCol w:w="3016"/>
        <w:gridCol w:w="299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120" w:hRule="atLeast"/>
        </w:trPr>
        <w:tc>
          <w:tcPr>
            <w:tcW w:w="3014" w:type="dxa"/>
          </w:tcPr>
          <w:p>
            <w:pPr>
              <w:pStyle w:val="14"/>
              <w:rPr>
                <w:rFonts w:hint="default" w:ascii="Times New Roman" w:hAnsi="Times New Roman" w:cs="Times New Roman"/>
                <w:sz w:val="24"/>
                <w:szCs w:val="24"/>
              </w:rPr>
            </w:pPr>
            <w:r>
              <w:rPr>
                <w:rFonts w:hint="default" w:ascii="Times New Roman" w:hAnsi="Times New Roman" w:cs="Times New Roman"/>
                <w:sz w:val="24"/>
                <w:szCs w:val="24"/>
              </w:rPr>
              <w:t>Tasks</w:t>
            </w:r>
          </w:p>
          <w:p>
            <w:pPr>
              <w:pStyle w:val="14"/>
              <w:rPr>
                <w:rFonts w:hint="default" w:ascii="Times New Roman" w:hAnsi="Times New Roman" w:cs="Times New Roman"/>
                <w:sz w:val="24"/>
                <w:szCs w:val="24"/>
                <w:lang w:val="en-US"/>
              </w:rPr>
            </w:pPr>
            <w:r>
              <w:rPr>
                <w:rFonts w:hint="default" w:ascii="Times New Roman" w:hAnsi="Times New Roman" w:cs="Times New Roman"/>
                <w:sz w:val="24"/>
                <w:szCs w:val="24"/>
                <w:lang w:val="en-US"/>
              </w:rPr>
              <w:t>- Masuk</w:t>
            </w:r>
          </w:p>
          <w:p>
            <w:pPr>
              <w:pStyle w:val="14"/>
              <w:rPr>
                <w:rFonts w:hint="default" w:ascii="Times New Roman" w:hAnsi="Times New Roman" w:cs="Times New Roman"/>
                <w:sz w:val="24"/>
                <w:szCs w:val="24"/>
                <w:lang w:val="en-US"/>
              </w:rPr>
            </w:pPr>
            <w:r>
              <w:rPr>
                <w:rFonts w:hint="default" w:ascii="Times New Roman" w:hAnsi="Times New Roman" w:cs="Times New Roman"/>
                <w:sz w:val="24"/>
                <w:szCs w:val="24"/>
                <w:lang w:val="en-US"/>
              </w:rPr>
              <w:t>- Registrasi</w:t>
            </w:r>
          </w:p>
          <w:p>
            <w:pPr>
              <w:pStyle w:val="14"/>
              <w:rPr>
                <w:rFonts w:hint="default" w:ascii="Times New Roman" w:hAnsi="Times New Roman" w:cs="Times New Roman"/>
                <w:sz w:val="24"/>
                <w:szCs w:val="24"/>
                <w:lang w:val="en-US"/>
              </w:rPr>
            </w:pPr>
            <w:r>
              <w:rPr>
                <w:rFonts w:hint="default" w:ascii="Times New Roman" w:hAnsi="Times New Roman" w:cs="Times New Roman"/>
                <w:sz w:val="24"/>
                <w:szCs w:val="24"/>
                <w:lang w:val="en-US"/>
              </w:rPr>
              <w:t>- Pesan (jenis,jumlah,catatan)</w:t>
            </w:r>
          </w:p>
          <w:p>
            <w:pPr>
              <w:pStyle w:val="14"/>
              <w:rPr>
                <w:rFonts w:hint="default" w:ascii="Times New Roman" w:hAnsi="Times New Roman" w:cs="Times New Roman"/>
                <w:sz w:val="24"/>
                <w:szCs w:val="24"/>
                <w:lang w:val="en-US"/>
              </w:rPr>
            </w:pPr>
            <w:r>
              <w:rPr>
                <w:rFonts w:hint="default" w:ascii="Times New Roman" w:hAnsi="Times New Roman" w:cs="Times New Roman"/>
                <w:sz w:val="24"/>
                <w:szCs w:val="24"/>
                <w:lang w:val="en-US"/>
              </w:rPr>
              <w:t>- Umpan balik (Kurir OTW)</w:t>
            </w:r>
          </w:p>
          <w:p>
            <w:pPr>
              <w:pStyle w:val="14"/>
              <w:rPr>
                <w:rFonts w:hint="default" w:ascii="Times New Roman" w:hAnsi="Times New Roman" w:cs="Times New Roman"/>
                <w:sz w:val="24"/>
                <w:szCs w:val="24"/>
                <w:lang w:val="en-US"/>
              </w:rPr>
            </w:pPr>
            <w:r>
              <w:rPr>
                <w:rFonts w:hint="default" w:ascii="Times New Roman" w:hAnsi="Times New Roman" w:cs="Times New Roman"/>
                <w:sz w:val="24"/>
                <w:szCs w:val="24"/>
                <w:lang w:val="en-US"/>
              </w:rPr>
              <w:t>- Riwayat Pesanan</w:t>
            </w:r>
          </w:p>
          <w:p>
            <w:pPr>
              <w:pStyle w:val="14"/>
              <w:rPr>
                <w:rFonts w:hint="default" w:ascii="Times New Roman" w:hAnsi="Times New Roman" w:cs="Times New Roman"/>
                <w:sz w:val="24"/>
                <w:szCs w:val="24"/>
                <w:lang w:val="en-US"/>
              </w:rPr>
            </w:pPr>
            <w:r>
              <w:rPr>
                <w:rFonts w:hint="default" w:ascii="Times New Roman" w:hAnsi="Times New Roman" w:cs="Times New Roman"/>
                <w:sz w:val="24"/>
                <w:szCs w:val="24"/>
                <w:lang w:val="en-US"/>
              </w:rPr>
              <w:t>- Profil (Edit Profil,Keluar)</w:t>
            </w:r>
          </w:p>
        </w:tc>
        <w:tc>
          <w:tcPr>
            <w:tcW w:w="3016" w:type="dxa"/>
          </w:tcPr>
          <w:p>
            <w:pPr>
              <w:pStyle w:val="14"/>
              <w:rPr>
                <w:rFonts w:hint="default" w:ascii="Times New Roman" w:hAnsi="Times New Roman" w:cs="Times New Roman"/>
                <w:sz w:val="24"/>
                <w:szCs w:val="24"/>
              </w:rPr>
            </w:pPr>
            <w:r>
              <w:rPr>
                <w:rFonts w:hint="default" w:ascii="Times New Roman" w:hAnsi="Times New Roman" w:cs="Times New Roman"/>
                <w:sz w:val="24"/>
                <w:szCs w:val="24"/>
              </w:rPr>
              <w:t>Needs</w:t>
            </w:r>
          </w:p>
          <w:p>
            <w:pPr>
              <w:pStyle w:val="14"/>
              <w:rPr>
                <w:rFonts w:hint="default" w:ascii="Times New Roman" w:hAnsi="Times New Roman" w:cs="Times New Roman"/>
                <w:sz w:val="24"/>
                <w:szCs w:val="24"/>
                <w:lang w:val="en-US"/>
              </w:rPr>
            </w:pPr>
            <w:r>
              <w:rPr>
                <w:rFonts w:hint="default" w:ascii="Times New Roman" w:hAnsi="Times New Roman" w:cs="Times New Roman"/>
                <w:sz w:val="24"/>
                <w:szCs w:val="24"/>
                <w:lang w:val="en-US"/>
              </w:rPr>
              <w:t>- Desain antar muka yang simple dan tepat guna</w:t>
            </w:r>
          </w:p>
          <w:p>
            <w:pPr>
              <w:pStyle w:val="14"/>
              <w:rPr>
                <w:rFonts w:hint="default" w:ascii="Times New Roman" w:hAnsi="Times New Roman" w:cs="Times New Roman"/>
                <w:sz w:val="24"/>
                <w:szCs w:val="24"/>
                <w:lang w:val="en-US"/>
              </w:rPr>
            </w:pPr>
            <w:r>
              <w:rPr>
                <w:rFonts w:hint="default" w:ascii="Times New Roman" w:hAnsi="Times New Roman" w:cs="Times New Roman"/>
                <w:sz w:val="24"/>
                <w:szCs w:val="24"/>
                <w:lang w:val="en-US"/>
              </w:rPr>
              <w:t>- Perintah atau umpan balik yang masuk akal</w:t>
            </w:r>
          </w:p>
        </w:tc>
        <w:tc>
          <w:tcPr>
            <w:tcW w:w="2999" w:type="dxa"/>
          </w:tcPr>
          <w:p>
            <w:pPr>
              <w:pStyle w:val="14"/>
              <w:ind w:left="98"/>
              <w:rPr>
                <w:rFonts w:hint="default" w:ascii="Times New Roman" w:hAnsi="Times New Roman" w:cs="Times New Roman"/>
                <w:sz w:val="24"/>
                <w:szCs w:val="24"/>
              </w:rPr>
            </w:pPr>
            <w:r>
              <w:rPr>
                <w:rFonts w:hint="default" w:ascii="Times New Roman" w:hAnsi="Times New Roman" w:cs="Times New Roman"/>
                <w:sz w:val="24"/>
                <w:szCs w:val="24"/>
              </w:rPr>
              <w:t>Pains</w:t>
            </w:r>
          </w:p>
          <w:p>
            <w:pPr>
              <w:pStyle w:val="14"/>
              <w:ind w:left="98"/>
              <w:rPr>
                <w:rFonts w:hint="default" w:ascii="Times New Roman" w:hAnsi="Times New Roman" w:cs="Times New Roman"/>
                <w:sz w:val="24"/>
                <w:szCs w:val="24"/>
                <w:lang w:val="en-US"/>
              </w:rPr>
            </w:pPr>
            <w:r>
              <w:rPr>
                <w:rFonts w:hint="default" w:ascii="Times New Roman" w:hAnsi="Times New Roman" w:cs="Times New Roman"/>
                <w:sz w:val="24"/>
                <w:szCs w:val="24"/>
                <w:lang w:val="en-US"/>
              </w:rPr>
              <w:t>- Waktu untuk mengantar dan mengambil barang</w:t>
            </w:r>
          </w:p>
          <w:p>
            <w:pPr>
              <w:pStyle w:val="14"/>
              <w:ind w:left="98"/>
              <w:rPr>
                <w:rFonts w:hint="default" w:ascii="Times New Roman" w:hAnsi="Times New Roman" w:cs="Times New Roman"/>
                <w:sz w:val="24"/>
                <w:szCs w:val="24"/>
                <w:lang w:val="en-US"/>
              </w:rPr>
            </w:pPr>
          </w:p>
        </w:tc>
      </w:tr>
    </w:tbl>
    <w:p>
      <w:pPr>
        <w:pStyle w:val="7"/>
        <w:rPr>
          <w:rFonts w:hint="default" w:ascii="Times New Roman" w:hAnsi="Times New Roman" w:cs="Times New Roman"/>
          <w:sz w:val="24"/>
          <w:szCs w:val="24"/>
        </w:rPr>
      </w:pPr>
    </w:p>
    <w:p>
      <w:pPr>
        <w:pStyle w:val="7"/>
        <w:spacing w:before="4"/>
        <w:rPr>
          <w:rFonts w:hint="default" w:ascii="Times New Roman" w:hAnsi="Times New Roman" w:cs="Times New Roman"/>
          <w:sz w:val="24"/>
          <w:szCs w:val="24"/>
        </w:rPr>
      </w:pPr>
    </w:p>
    <w:tbl>
      <w:tblPr>
        <w:tblStyle w:val="11"/>
        <w:tblW w:w="0" w:type="auto"/>
        <w:tblInd w:w="13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512"/>
        <w:gridCol w:w="451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546" w:hRule="atLeast"/>
        </w:trPr>
        <w:tc>
          <w:tcPr>
            <w:tcW w:w="4512" w:type="dxa"/>
          </w:tcPr>
          <w:p>
            <w:pPr>
              <w:pStyle w:val="14"/>
              <w:rPr>
                <w:rFonts w:hint="default" w:ascii="Times New Roman" w:hAnsi="Times New Roman" w:cs="Times New Roman"/>
                <w:sz w:val="24"/>
                <w:szCs w:val="24"/>
              </w:rPr>
            </w:pPr>
            <w:r>
              <w:rPr>
                <w:rFonts w:hint="default" w:ascii="Times New Roman" w:hAnsi="Times New Roman" w:cs="Times New Roman"/>
                <w:sz w:val="24"/>
                <w:szCs w:val="24"/>
              </w:rPr>
              <w:t>Usability Goals and Solution</w:t>
            </w:r>
          </w:p>
          <w:p>
            <w:pPr>
              <w:pStyle w:val="14"/>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Kemudahan </w:t>
            </w:r>
          </w:p>
          <w:p>
            <w:pPr>
              <w:pStyle w:val="14"/>
              <w:rPr>
                <w:rFonts w:hint="default" w:ascii="Times New Roman" w:hAnsi="Times New Roman" w:cs="Times New Roman"/>
                <w:sz w:val="24"/>
                <w:szCs w:val="24"/>
                <w:lang w:val="en-US"/>
              </w:rPr>
            </w:pPr>
            <w:r>
              <w:rPr>
                <w:rFonts w:hint="default" w:ascii="Times New Roman" w:hAnsi="Times New Roman" w:cs="Times New Roman"/>
                <w:sz w:val="24"/>
                <w:szCs w:val="24"/>
                <w:lang w:val="en-US"/>
              </w:rPr>
              <w:t>- Minimalis</w:t>
            </w:r>
          </w:p>
          <w:p>
            <w:pPr>
              <w:pStyle w:val="14"/>
              <w:rPr>
                <w:rFonts w:hint="default" w:ascii="Times New Roman" w:hAnsi="Times New Roman" w:cs="Times New Roman"/>
                <w:sz w:val="24"/>
                <w:szCs w:val="24"/>
                <w:lang w:val="en-US"/>
              </w:rPr>
            </w:pPr>
            <w:r>
              <w:rPr>
                <w:rFonts w:hint="default" w:ascii="Times New Roman" w:hAnsi="Times New Roman" w:cs="Times New Roman"/>
                <w:sz w:val="24"/>
                <w:szCs w:val="24"/>
                <w:lang w:val="en-US"/>
              </w:rPr>
              <w:t>- Efisien</w:t>
            </w:r>
          </w:p>
        </w:tc>
        <w:tc>
          <w:tcPr>
            <w:tcW w:w="4514" w:type="dxa"/>
          </w:tcPr>
          <w:p>
            <w:pPr>
              <w:pStyle w:val="14"/>
              <w:rPr>
                <w:rFonts w:hint="default" w:ascii="Times New Roman" w:hAnsi="Times New Roman" w:cs="Times New Roman"/>
                <w:sz w:val="24"/>
                <w:szCs w:val="24"/>
              </w:rPr>
            </w:pPr>
            <w:r>
              <w:rPr>
                <w:rFonts w:hint="default" w:ascii="Times New Roman" w:hAnsi="Times New Roman" w:cs="Times New Roman"/>
                <w:sz w:val="24"/>
                <w:szCs w:val="24"/>
              </w:rPr>
              <w:t>Pain Relievers</w:t>
            </w:r>
          </w:p>
          <w:p>
            <w:pPr>
              <w:pStyle w:val="14"/>
              <w:rPr>
                <w:rFonts w:hint="default" w:ascii="Times New Roman" w:hAnsi="Times New Roman" w:cs="Times New Roman"/>
                <w:sz w:val="24"/>
                <w:szCs w:val="24"/>
                <w:lang w:val="en-US"/>
              </w:rPr>
            </w:pPr>
            <w:r>
              <w:rPr>
                <w:rFonts w:hint="default" w:ascii="Times New Roman" w:hAnsi="Times New Roman" w:cs="Times New Roman"/>
                <w:sz w:val="24"/>
                <w:szCs w:val="24"/>
                <w:lang w:val="en-US"/>
              </w:rPr>
              <w:t>- Memberikan kategori layanan yang lebih banyak</w:t>
            </w:r>
          </w:p>
          <w:p>
            <w:pPr>
              <w:pStyle w:val="14"/>
              <w:rPr>
                <w:rFonts w:hint="default" w:ascii="Times New Roman" w:hAnsi="Times New Roman" w:cs="Times New Roman"/>
                <w:sz w:val="24"/>
                <w:szCs w:val="24"/>
                <w:lang w:val="en-US"/>
              </w:rPr>
            </w:pPr>
            <w:r>
              <w:rPr>
                <w:rFonts w:hint="default" w:ascii="Times New Roman" w:hAnsi="Times New Roman" w:cs="Times New Roman"/>
                <w:sz w:val="24"/>
                <w:szCs w:val="24"/>
                <w:lang w:val="en-US"/>
              </w:rPr>
              <w:t>- Desain interface yang tidak rumit</w:t>
            </w:r>
          </w:p>
          <w:p>
            <w:pPr>
              <w:pStyle w:val="14"/>
              <w:rPr>
                <w:rFonts w:hint="default" w:ascii="Times New Roman" w:hAnsi="Times New Roman" w:cs="Times New Roman"/>
                <w:sz w:val="24"/>
                <w:szCs w:val="24"/>
                <w:lang w:val="en-US"/>
              </w:rPr>
            </w:pPr>
            <w:r>
              <w:rPr>
                <w:rFonts w:hint="default" w:ascii="Times New Roman" w:hAnsi="Times New Roman" w:cs="Times New Roman"/>
                <w:sz w:val="24"/>
                <w:szCs w:val="24"/>
                <w:lang w:val="en-US"/>
              </w:rPr>
              <w:t>- Layanan antar jemput barang</w:t>
            </w:r>
          </w:p>
          <w:p>
            <w:pPr>
              <w:pStyle w:val="14"/>
              <w:rPr>
                <w:rFonts w:hint="default" w:ascii="Times New Roman" w:hAnsi="Times New Roman" w:cs="Times New Roman"/>
                <w:sz w:val="24"/>
                <w:szCs w:val="24"/>
                <w:lang w:val="en-US"/>
              </w:rPr>
            </w:pPr>
            <w:r>
              <w:rPr>
                <w:rFonts w:hint="default" w:ascii="Times New Roman" w:hAnsi="Times New Roman" w:cs="Times New Roman"/>
                <w:sz w:val="24"/>
                <w:szCs w:val="24"/>
                <w:lang w:val="en-US"/>
              </w:rPr>
              <w:t>- Pembayaran On The Spot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443" w:hRule="atLeast"/>
        </w:trPr>
        <w:tc>
          <w:tcPr>
            <w:tcW w:w="4512" w:type="dxa"/>
          </w:tcPr>
          <w:p>
            <w:pPr>
              <w:pStyle w:val="14"/>
              <w:rPr>
                <w:rFonts w:hint="default" w:ascii="Times New Roman" w:hAnsi="Times New Roman" w:cs="Times New Roman"/>
                <w:sz w:val="24"/>
                <w:szCs w:val="24"/>
              </w:rPr>
            </w:pPr>
            <w:r>
              <w:rPr>
                <w:rFonts w:hint="default" w:ascii="Times New Roman" w:hAnsi="Times New Roman" w:cs="Times New Roman"/>
                <w:sz w:val="24"/>
                <w:szCs w:val="24"/>
              </w:rPr>
              <w:t>Functionality</w:t>
            </w:r>
          </w:p>
        </w:tc>
        <w:tc>
          <w:tcPr>
            <w:tcW w:w="4514" w:type="dxa"/>
          </w:tcPr>
          <w:p>
            <w:pPr>
              <w:pStyle w:val="14"/>
              <w:ind w:left="99"/>
              <w:rPr>
                <w:rFonts w:hint="default" w:ascii="Times New Roman" w:hAnsi="Times New Roman" w:cs="Times New Roman"/>
                <w:sz w:val="24"/>
                <w:szCs w:val="24"/>
              </w:rPr>
            </w:pPr>
            <w:r>
              <w:rPr>
                <w:rFonts w:hint="default" w:ascii="Times New Roman" w:hAnsi="Times New Roman" w:cs="Times New Roman"/>
                <w:sz w:val="24"/>
                <w:szCs w:val="24"/>
              </w:rPr>
              <w:t>Potential Partners</w:t>
            </w:r>
          </w:p>
          <w:p>
            <w:pPr>
              <w:pStyle w:val="14"/>
              <w:ind w:left="99"/>
              <w:rPr>
                <w:rFonts w:hint="default" w:ascii="Times New Roman" w:hAnsi="Times New Roman" w:cs="Times New Roman"/>
                <w:sz w:val="24"/>
                <w:szCs w:val="24"/>
                <w:lang w:val="en-US"/>
              </w:rPr>
            </w:pPr>
            <w:r>
              <w:rPr>
                <w:rFonts w:hint="default" w:ascii="Times New Roman" w:hAnsi="Times New Roman" w:cs="Times New Roman"/>
                <w:sz w:val="24"/>
                <w:szCs w:val="24"/>
                <w:lang w:val="en-US"/>
              </w:rPr>
              <w:t>- Pihak Pengusaha sebagai pengusul konsep</w:t>
            </w:r>
          </w:p>
          <w:p>
            <w:pPr>
              <w:pStyle w:val="14"/>
              <w:ind w:left="99"/>
              <w:rPr>
                <w:rFonts w:hint="default" w:ascii="Times New Roman" w:hAnsi="Times New Roman" w:cs="Times New Roman"/>
                <w:sz w:val="24"/>
                <w:szCs w:val="24"/>
                <w:lang w:val="en-US"/>
              </w:rPr>
            </w:pPr>
            <w:r>
              <w:rPr>
                <w:rFonts w:hint="default" w:ascii="Times New Roman" w:hAnsi="Times New Roman" w:cs="Times New Roman"/>
                <w:sz w:val="24"/>
                <w:szCs w:val="24"/>
                <w:lang w:val="en-US"/>
              </w:rPr>
              <w:t>- Pihak Pelanggan sebagi pemberi penilaian</w:t>
            </w:r>
          </w:p>
          <w:p>
            <w:pPr>
              <w:pStyle w:val="14"/>
              <w:ind w:left="99"/>
              <w:rPr>
                <w:rFonts w:hint="default" w:ascii="Times New Roman" w:hAnsi="Times New Roman" w:cs="Times New Roman"/>
                <w:sz w:val="24"/>
                <w:szCs w:val="24"/>
                <w:lang w:val="en-US"/>
              </w:rPr>
            </w:pPr>
            <w:r>
              <w:rPr>
                <w:rFonts w:hint="default" w:ascii="Times New Roman" w:hAnsi="Times New Roman" w:cs="Times New Roman"/>
                <w:sz w:val="24"/>
                <w:szCs w:val="24"/>
                <w:lang w:val="en-US"/>
              </w:rPr>
              <w:t>- Pihak Dosen sebagai pembimbing</w:t>
            </w:r>
          </w:p>
        </w:tc>
      </w:tr>
    </w:tbl>
    <w:p>
      <w:pPr>
        <w:pStyle w:val="7"/>
        <w:rPr>
          <w:sz w:val="20"/>
        </w:rPr>
      </w:pPr>
    </w:p>
    <w:p>
      <w:pPr>
        <w:pStyle w:val="2"/>
        <w:numPr>
          <w:ilvl w:val="0"/>
          <w:numId w:val="3"/>
        </w:numPr>
        <w:tabs>
          <w:tab w:val="left" w:pos="842"/>
        </w:tabs>
        <w:spacing w:before="138" w:after="0" w:line="240" w:lineRule="auto"/>
        <w:ind w:left="841" w:right="0" w:hanging="362"/>
        <w:jc w:val="left"/>
      </w:pPr>
      <w:r>
        <w:t>Fitur dan Task Analysis</w:t>
      </w:r>
    </w:p>
    <w:p>
      <w:r>
        <w:rPr>
          <w:rFonts w:hint="default"/>
          <w:lang w:val="en-US"/>
        </w:rPr>
        <w:drawing>
          <wp:anchor distT="0" distB="0" distL="114300" distR="114300" simplePos="0" relativeHeight="15730688" behindDoc="0" locked="0" layoutInCell="1" allowOverlap="1">
            <wp:simplePos x="0" y="0"/>
            <wp:positionH relativeFrom="column">
              <wp:posOffset>412750</wp:posOffset>
            </wp:positionH>
            <wp:positionV relativeFrom="paragraph">
              <wp:posOffset>146050</wp:posOffset>
            </wp:positionV>
            <wp:extent cx="5162550" cy="1628775"/>
            <wp:effectExtent l="0" t="0" r="0" b="9525"/>
            <wp:wrapSquare wrapText="bothSides"/>
            <wp:docPr id="2" name="Picture 2" descr="task anal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sk analis"/>
                    <pic:cNvPicPr>
                      <a:picLocks noChangeAspect="1"/>
                    </pic:cNvPicPr>
                  </pic:nvPicPr>
                  <pic:blipFill>
                    <a:blip r:embed="rId12"/>
                    <a:stretch>
                      <a:fillRect/>
                    </a:stretch>
                  </pic:blipFill>
                  <pic:spPr>
                    <a:xfrm>
                      <a:off x="0" y="0"/>
                      <a:ext cx="5162550" cy="1628775"/>
                    </a:xfrm>
                    <a:prstGeom prst="rect">
                      <a:avLst/>
                    </a:prstGeom>
                  </pic:spPr>
                </pic:pic>
              </a:graphicData>
            </a:graphic>
          </wp:anchor>
        </w:drawing>
      </w:r>
    </w:p>
    <w:p>
      <w:pPr>
        <w:pStyle w:val="7"/>
        <w:spacing w:before="31"/>
        <w:ind w:left="840"/>
        <w:jc w:val="both"/>
        <w:rPr>
          <w:color w:val="424242"/>
        </w:rPr>
      </w:pPr>
    </w:p>
    <w:p>
      <w:pPr>
        <w:pStyle w:val="7"/>
        <w:spacing w:before="31"/>
        <w:ind w:left="840"/>
        <w:jc w:val="both"/>
        <w:rPr>
          <w:color w:val="424242"/>
        </w:rPr>
      </w:pPr>
    </w:p>
    <w:p>
      <w:pPr>
        <w:pStyle w:val="7"/>
        <w:spacing w:before="31"/>
        <w:ind w:left="840"/>
        <w:jc w:val="both"/>
        <w:rPr>
          <w:color w:val="424242"/>
        </w:rPr>
      </w:pPr>
    </w:p>
    <w:p>
      <w:pPr>
        <w:pStyle w:val="7"/>
        <w:spacing w:before="31"/>
        <w:ind w:left="840"/>
        <w:jc w:val="both"/>
        <w:rPr>
          <w:color w:val="424242"/>
        </w:rPr>
      </w:pPr>
    </w:p>
    <w:p>
      <w:pPr>
        <w:pStyle w:val="7"/>
        <w:spacing w:before="31"/>
        <w:ind w:left="840"/>
        <w:jc w:val="both"/>
        <w:rPr>
          <w:color w:val="424242"/>
        </w:rPr>
      </w:pPr>
    </w:p>
    <w:p>
      <w:pPr>
        <w:pStyle w:val="7"/>
        <w:spacing w:before="31"/>
        <w:ind w:left="840"/>
        <w:jc w:val="both"/>
        <w:rPr>
          <w:color w:val="424242"/>
        </w:rPr>
      </w:pPr>
    </w:p>
    <w:p>
      <w:pPr>
        <w:pStyle w:val="7"/>
        <w:spacing w:before="31"/>
        <w:ind w:left="840"/>
        <w:jc w:val="both"/>
        <w:rPr>
          <w:color w:val="424242"/>
        </w:rPr>
      </w:pPr>
    </w:p>
    <w:p>
      <w:pPr>
        <w:pStyle w:val="7"/>
        <w:spacing w:before="31"/>
        <w:ind w:left="840"/>
        <w:jc w:val="both"/>
        <w:rPr>
          <w:color w:val="424242"/>
        </w:rPr>
      </w:pPr>
    </w:p>
    <w:p>
      <w:pPr>
        <w:pStyle w:val="7"/>
        <w:spacing w:before="31"/>
        <w:jc w:val="both"/>
        <w:rPr>
          <w:color w:val="424242"/>
        </w:rPr>
      </w:pPr>
    </w:p>
    <w:p>
      <w:pPr>
        <w:pStyle w:val="7"/>
        <w:spacing w:before="31"/>
        <w:ind w:left="840"/>
        <w:jc w:val="both"/>
        <w:rPr>
          <w:color w:val="424242"/>
        </w:rPr>
      </w:pPr>
    </w:p>
    <w:p>
      <w:pPr>
        <w:pStyle w:val="7"/>
        <w:spacing w:before="31"/>
        <w:ind w:left="840"/>
        <w:jc w:val="both"/>
        <w:rPr>
          <w:color w:val="424242"/>
        </w:rPr>
      </w:pPr>
    </w:p>
    <w:p>
      <w:pPr>
        <w:pStyle w:val="7"/>
        <w:spacing w:before="31"/>
        <w:ind w:left="840"/>
        <w:jc w:val="both"/>
        <w:rPr>
          <w:color w:val="424242"/>
        </w:rPr>
      </w:pPr>
    </w:p>
    <w:p>
      <w:pPr>
        <w:pStyle w:val="7"/>
        <w:spacing w:before="31"/>
        <w:ind w:left="840"/>
        <w:jc w:val="both"/>
        <w:rPr>
          <w:color w:val="424242"/>
        </w:rPr>
      </w:pPr>
    </w:p>
    <w:p>
      <w:pPr>
        <w:pStyle w:val="7"/>
        <w:spacing w:before="31"/>
        <w:ind w:left="840"/>
        <w:jc w:val="both"/>
        <w:rPr>
          <w:color w:val="424242"/>
        </w:rPr>
      </w:pPr>
    </w:p>
    <w:p>
      <w:pPr>
        <w:pStyle w:val="7"/>
        <w:spacing w:before="31"/>
        <w:ind w:left="840"/>
        <w:jc w:val="both"/>
        <w:rPr>
          <w:color w:val="424242"/>
        </w:rPr>
      </w:pPr>
    </w:p>
    <w:p>
      <w:pPr>
        <w:pStyle w:val="7"/>
        <w:spacing w:before="31"/>
        <w:ind w:left="840"/>
        <w:jc w:val="both"/>
        <w:rPr>
          <w:color w:val="424242"/>
        </w:rPr>
      </w:pPr>
    </w:p>
    <w:p>
      <w:pPr>
        <w:pStyle w:val="7"/>
        <w:spacing w:before="31"/>
        <w:ind w:left="840"/>
        <w:jc w:val="both"/>
        <w:rPr>
          <w:color w:val="424242"/>
        </w:rPr>
      </w:pPr>
    </w:p>
    <w:p>
      <w:pPr>
        <w:pStyle w:val="7"/>
        <w:spacing w:before="31"/>
        <w:ind w:left="840"/>
        <w:jc w:val="both"/>
        <w:rPr>
          <w:color w:val="424242"/>
        </w:rPr>
      </w:pPr>
    </w:p>
    <w:p>
      <w:pPr>
        <w:pStyle w:val="7"/>
        <w:spacing w:before="31"/>
        <w:ind w:left="840"/>
        <w:jc w:val="both"/>
        <w:rPr>
          <w:color w:val="424242"/>
        </w:rPr>
      </w:pPr>
    </w:p>
    <w:p>
      <w:pPr>
        <w:pStyle w:val="7"/>
        <w:spacing w:before="31"/>
        <w:ind w:left="840"/>
        <w:jc w:val="both"/>
        <w:rPr>
          <w:color w:val="424242"/>
        </w:rPr>
      </w:pPr>
    </w:p>
    <w:p>
      <w:pPr>
        <w:pStyle w:val="7"/>
        <w:spacing w:before="31"/>
        <w:ind w:left="840"/>
        <w:jc w:val="both"/>
        <w:rPr>
          <w:color w:val="424242"/>
        </w:rPr>
      </w:pPr>
    </w:p>
    <w:p>
      <w:pPr>
        <w:pStyle w:val="7"/>
        <w:spacing w:before="31"/>
        <w:ind w:left="840"/>
        <w:jc w:val="both"/>
        <w:rPr>
          <w:color w:val="424242"/>
        </w:rPr>
      </w:pPr>
    </w:p>
    <w:p>
      <w:pPr>
        <w:pStyle w:val="7"/>
        <w:spacing w:before="31"/>
        <w:ind w:left="840"/>
        <w:jc w:val="both"/>
        <w:rPr>
          <w:color w:val="424242"/>
        </w:rPr>
      </w:pPr>
    </w:p>
    <w:p>
      <w:pPr>
        <w:pStyle w:val="7"/>
        <w:spacing w:before="31"/>
        <w:ind w:left="840"/>
        <w:jc w:val="both"/>
        <w:rPr>
          <w:color w:val="424242"/>
        </w:rPr>
      </w:pPr>
    </w:p>
    <w:p>
      <w:pPr>
        <w:pStyle w:val="7"/>
        <w:spacing w:before="31"/>
        <w:ind w:left="840"/>
        <w:jc w:val="both"/>
        <w:rPr>
          <w:rFonts w:hint="default"/>
          <w:lang w:val="en-US"/>
        </w:rPr>
      </w:pPr>
      <w:r>
        <w:rPr>
          <w:color w:val="424242"/>
        </w:rPr>
        <w:t xml:space="preserve"> </w:t>
      </w:r>
    </w:p>
    <w:p>
      <w:pPr>
        <w:pStyle w:val="3"/>
        <w:numPr>
          <w:ilvl w:val="0"/>
          <w:numId w:val="3"/>
        </w:numPr>
        <w:tabs>
          <w:tab w:val="left" w:pos="840"/>
        </w:tabs>
        <w:spacing w:before="30" w:after="0" w:line="240" w:lineRule="auto"/>
        <w:ind w:left="840" w:right="0" w:hanging="360"/>
        <w:jc w:val="left"/>
        <w:rPr>
          <w:i/>
        </w:rPr>
      </w:pPr>
      <w:r>
        <w:rPr>
          <w:i/>
        </w:rPr>
        <w:t>Information</w:t>
      </w:r>
      <w:r>
        <w:rPr>
          <w:i/>
          <w:spacing w:val="-2"/>
        </w:rPr>
        <w:t xml:space="preserve"> </w:t>
      </w:r>
      <w:r>
        <w:rPr>
          <w:i/>
        </w:rPr>
        <w:t>Architecture</w:t>
      </w:r>
    </w:p>
    <w:p>
      <w:pPr>
        <w:pStyle w:val="7"/>
        <w:spacing w:before="48" w:line="276" w:lineRule="auto"/>
        <w:ind w:left="840" w:right="1204"/>
        <w:jc w:val="both"/>
        <w:rPr>
          <w:rFonts w:hint="default" w:ascii="Times New Roman" w:hAnsi="Times New Roman" w:cs="Times New Roman"/>
          <w:sz w:val="24"/>
          <w:szCs w:val="24"/>
        </w:rPr>
      </w:pPr>
      <w:r>
        <w:rPr>
          <w:rFonts w:hint="default" w:ascii="Times New Roman" w:hAnsi="Times New Roman" w:cs="Times New Roman"/>
          <w:i/>
          <w:sz w:val="24"/>
          <w:szCs w:val="24"/>
        </w:rPr>
        <w:t xml:space="preserve">Information architecture </w:t>
      </w:r>
      <w:r>
        <w:rPr>
          <w:rFonts w:hint="default" w:ascii="Times New Roman" w:hAnsi="Times New Roman" w:cs="Times New Roman"/>
          <w:sz w:val="24"/>
          <w:szCs w:val="24"/>
        </w:rPr>
        <w:t>(IA) merupakan gambaran informasi yang akan ditampilkan di dalam aplikasi mobile android. Tujuan dari i</w:t>
      </w:r>
      <w:r>
        <w:rPr>
          <w:rFonts w:hint="default" w:ascii="Times New Roman" w:hAnsi="Times New Roman" w:cs="Times New Roman"/>
          <w:i/>
          <w:sz w:val="24"/>
          <w:szCs w:val="24"/>
        </w:rPr>
        <w:t xml:space="preserve">nformation architecture </w:t>
      </w:r>
      <w:r>
        <w:rPr>
          <w:rFonts w:hint="default" w:ascii="Times New Roman" w:hAnsi="Times New Roman" w:cs="Times New Roman"/>
          <w:sz w:val="24"/>
          <w:szCs w:val="24"/>
        </w:rPr>
        <w:t>adalah untuk memberi gambaran kepada pengguna, apa saja yang bisa mereka lakukan di aplikasi mobile android dan memudahkan pengguna untuk melakukan task atau mengakses informasi yang dibutuhkan. Singkatnya, IA ini merepresentasikan menu-menu dan submenu yang digunakan oleh pengguna untuk melakukan suatu task.</w:t>
      </w:r>
    </w:p>
    <w:p>
      <w:pPr>
        <w:pStyle w:val="7"/>
        <w:spacing w:before="10"/>
        <w:jc w:val="both"/>
        <w:rPr>
          <w:rFonts w:hint="default" w:ascii="Times New Roman" w:hAnsi="Times New Roman" w:cs="Times New Roman"/>
          <w:sz w:val="24"/>
          <w:szCs w:val="24"/>
        </w:rPr>
      </w:pPr>
    </w:p>
    <w:p>
      <w:pPr>
        <w:spacing w:before="0" w:line="276" w:lineRule="auto"/>
        <w:ind w:left="840" w:right="1345" w:firstLine="0"/>
        <w:jc w:val="both"/>
        <w:rPr>
          <w:rFonts w:hint="default" w:ascii="Times New Roman" w:hAnsi="Times New Roman" w:cs="Times New Roman"/>
          <w:i/>
          <w:sz w:val="24"/>
          <w:szCs w:val="24"/>
        </w:rPr>
      </w:pPr>
      <w:r>
        <w:rPr>
          <w:rFonts w:hint="default" w:ascii="Times New Roman" w:hAnsi="Times New Roman" w:cs="Times New Roman"/>
          <w:i/>
          <w:color w:val="2A2A2A"/>
          <w:sz w:val="24"/>
          <w:szCs w:val="24"/>
        </w:rPr>
        <w:t>“Information architecture is about helping people understand their surroundings and find what they’re looking for, in the real world as well as online.”</w:t>
      </w:r>
    </w:p>
    <w:p>
      <w:pPr>
        <w:spacing w:after="0" w:line="276" w:lineRule="auto"/>
        <w:jc w:val="both"/>
        <w:rPr>
          <w:sz w:val="18"/>
        </w:rPr>
      </w:pPr>
    </w:p>
    <w:p>
      <w:pPr>
        <w:spacing w:after="0" w:line="276" w:lineRule="auto"/>
        <w:jc w:val="center"/>
        <w:rPr>
          <w:rFonts w:hint="default"/>
          <w:sz w:val="18"/>
          <w:lang w:val="en-US"/>
        </w:rPr>
        <w:sectPr>
          <w:pgSz w:w="11910" w:h="16840"/>
          <w:pgMar w:top="1340" w:right="1134" w:bottom="280" w:left="1320" w:header="727" w:footer="0" w:gutter="0"/>
        </w:sectPr>
      </w:pPr>
      <w:r>
        <w:rPr>
          <w:rFonts w:hint="default"/>
          <w:sz w:val="18"/>
          <w:lang w:val="en-US"/>
        </w:rPr>
        <w:drawing>
          <wp:inline distT="0" distB="0" distL="114300" distR="114300">
            <wp:extent cx="5657850" cy="5915025"/>
            <wp:effectExtent l="0" t="0" r="0" b="9525"/>
            <wp:docPr id="13" name="Picture 13" desc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A"/>
                    <pic:cNvPicPr>
                      <a:picLocks noChangeAspect="1"/>
                    </pic:cNvPicPr>
                  </pic:nvPicPr>
                  <pic:blipFill>
                    <a:blip r:embed="rId13"/>
                    <a:stretch>
                      <a:fillRect/>
                    </a:stretch>
                  </pic:blipFill>
                  <pic:spPr>
                    <a:xfrm>
                      <a:off x="0" y="0"/>
                      <a:ext cx="5657850" cy="5915025"/>
                    </a:xfrm>
                    <a:prstGeom prst="rect">
                      <a:avLst/>
                    </a:prstGeom>
                  </pic:spPr>
                </pic:pic>
              </a:graphicData>
            </a:graphic>
          </wp:inline>
        </w:drawing>
      </w:r>
    </w:p>
    <w:p>
      <w:pPr>
        <w:pStyle w:val="7"/>
        <w:spacing w:before="2"/>
        <w:rPr>
          <w:sz w:val="29"/>
        </w:rPr>
      </w:pPr>
    </w:p>
    <w:p>
      <w:pPr>
        <w:pStyle w:val="13"/>
        <w:numPr>
          <w:ilvl w:val="0"/>
          <w:numId w:val="3"/>
        </w:numPr>
        <w:tabs>
          <w:tab w:val="left" w:pos="827"/>
          <w:tab w:val="left" w:pos="828"/>
        </w:tabs>
        <w:spacing w:before="0" w:after="0" w:line="240" w:lineRule="auto"/>
        <w:ind w:left="828" w:right="0" w:hanging="720"/>
        <w:jc w:val="left"/>
      </w:pPr>
      <w:r>
        <w:rPr>
          <w:b/>
          <w:i/>
          <w:sz w:val="28"/>
        </w:rPr>
        <w:t>Wireframe / Low Fidelity</w:t>
      </w:r>
      <w:r>
        <w:rPr>
          <w:b/>
          <w:i/>
          <w:spacing w:val="-8"/>
          <w:sz w:val="28"/>
        </w:rPr>
        <w:t xml:space="preserve"> </w:t>
      </w:r>
      <w:r>
        <w:rPr>
          <w:b/>
          <w:i/>
          <w:sz w:val="28"/>
        </w:rPr>
        <w:t>Design</w:t>
      </w:r>
    </w:p>
    <w:p>
      <w:pPr>
        <w:pStyle w:val="13"/>
        <w:widowControl w:val="0"/>
        <w:numPr>
          <w:ilvl w:val="0"/>
          <w:numId w:val="0"/>
        </w:numPr>
        <w:tabs>
          <w:tab w:val="left" w:pos="827"/>
          <w:tab w:val="left" w:pos="828"/>
        </w:tabs>
        <w:autoSpaceDE w:val="0"/>
        <w:autoSpaceDN w:val="0"/>
        <w:spacing w:before="0" w:after="0" w:line="240" w:lineRule="auto"/>
        <w:ind w:right="0" w:rightChars="0"/>
        <w:jc w:val="left"/>
        <w:rPr>
          <w:b/>
          <w:i/>
          <w:sz w:val="28"/>
        </w:rPr>
      </w:pPr>
    </w:p>
    <w:p>
      <w:pPr>
        <w:pStyle w:val="13"/>
        <w:widowControl w:val="0"/>
        <w:numPr>
          <w:ilvl w:val="0"/>
          <w:numId w:val="0"/>
        </w:numPr>
        <w:tabs>
          <w:tab w:val="left" w:pos="827"/>
          <w:tab w:val="left" w:pos="828"/>
        </w:tabs>
        <w:autoSpaceDE w:val="0"/>
        <w:autoSpaceDN w:val="0"/>
        <w:spacing w:before="0" w:after="0" w:line="240" w:lineRule="auto"/>
        <w:ind w:right="0" w:rightChars="0"/>
        <w:jc w:val="left"/>
        <w:rPr>
          <w:b/>
          <w:i/>
          <w:sz w:val="28"/>
        </w:rPr>
      </w:pPr>
    </w:p>
    <w:p>
      <w:pPr>
        <w:pStyle w:val="13"/>
        <w:widowControl w:val="0"/>
        <w:numPr>
          <w:ilvl w:val="0"/>
          <w:numId w:val="0"/>
        </w:numPr>
        <w:tabs>
          <w:tab w:val="left" w:pos="827"/>
          <w:tab w:val="left" w:pos="828"/>
        </w:tabs>
        <w:autoSpaceDE w:val="0"/>
        <w:autoSpaceDN w:val="0"/>
        <w:spacing w:before="0" w:after="0" w:line="240" w:lineRule="auto"/>
        <w:ind w:right="0" w:rightChars="0"/>
        <w:jc w:val="left"/>
        <w:rPr>
          <w:position w:val="0"/>
          <w:sz w:val="20"/>
        </w:rPr>
      </w:pPr>
      <w:r>
        <w:rPr>
          <w:position w:val="0"/>
          <w:sz w:val="20"/>
        </w:rPr>
        <w:pict>
          <v:shape id="_x0000_s1048" o:spid="_x0000_s1048" o:spt="202" type="#_x0000_t202" style="height:303.35pt;width:307.65pt;" filled="f" stroked="t" coordsize="21600,21600">
            <v:path/>
            <v:fill on="f" focussize="0,0"/>
            <v:stroke weight="0.72pt" color="#000000" joinstyle="miter"/>
            <v:imagedata o:title=""/>
            <o:lock v:ext="edit" aspectratio="f"/>
            <v:textbox inset="0mm,0mm,0mm,0mm">
              <w:txbxContent>
                <w:p>
                  <w:pPr>
                    <w:pStyle w:val="7"/>
                    <w:jc w:val="center"/>
                    <w:rPr>
                      <w:sz w:val="30"/>
                    </w:rPr>
                  </w:pPr>
                  <w:r>
                    <w:rPr>
                      <w:sz w:val="30"/>
                    </w:rPr>
                    <w:drawing>
                      <wp:inline distT="0" distB="0" distL="114300" distR="114300">
                        <wp:extent cx="1885315" cy="3839845"/>
                        <wp:effectExtent l="0" t="0" r="635" b="8255"/>
                        <wp:docPr id="16" name="Picture 16" descr="New Mockup 1 cop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New Mockup 1 copy 2"/>
                                <pic:cNvPicPr>
                                  <a:picLocks noChangeAspect="1"/>
                                </pic:cNvPicPr>
                              </pic:nvPicPr>
                              <pic:blipFill>
                                <a:blip r:embed="rId14"/>
                                <a:stretch>
                                  <a:fillRect/>
                                </a:stretch>
                              </pic:blipFill>
                              <pic:spPr>
                                <a:xfrm>
                                  <a:off x="0" y="0"/>
                                  <a:ext cx="1885315" cy="3839845"/>
                                </a:xfrm>
                                <a:prstGeom prst="rect">
                                  <a:avLst/>
                                </a:prstGeom>
                              </pic:spPr>
                            </pic:pic>
                          </a:graphicData>
                        </a:graphic>
                      </wp:inline>
                    </w:drawing>
                  </w:r>
                  <w:r>
                    <w:rPr>
                      <w:sz w:val="30"/>
                    </w:rPr>
                    <w:drawing>
                      <wp:inline distT="0" distB="0" distL="114300" distR="114300">
                        <wp:extent cx="1885315" cy="3839845"/>
                        <wp:effectExtent l="0" t="0" r="635" b="8255"/>
                        <wp:docPr id="15" name="Picture 15" descr="New Mockup 1 copy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New Mockup 1 copy 3"/>
                                <pic:cNvPicPr>
                                  <a:picLocks noChangeAspect="1"/>
                                </pic:cNvPicPr>
                              </pic:nvPicPr>
                              <pic:blipFill>
                                <a:blip r:embed="rId15"/>
                                <a:stretch>
                                  <a:fillRect/>
                                </a:stretch>
                              </pic:blipFill>
                              <pic:spPr>
                                <a:xfrm>
                                  <a:off x="0" y="0"/>
                                  <a:ext cx="1885315" cy="3839845"/>
                                </a:xfrm>
                                <a:prstGeom prst="rect">
                                  <a:avLst/>
                                </a:prstGeom>
                              </pic:spPr>
                            </pic:pic>
                          </a:graphicData>
                        </a:graphic>
                      </wp:inline>
                    </w:drawing>
                  </w:r>
                </w:p>
                <w:p>
                  <w:pPr>
                    <w:pStyle w:val="7"/>
                    <w:jc w:val="center"/>
                    <w:rPr>
                      <w:sz w:val="30"/>
                    </w:rPr>
                  </w:pPr>
                </w:p>
                <w:p>
                  <w:pPr>
                    <w:pStyle w:val="7"/>
                    <w:jc w:val="center"/>
                    <w:rPr>
                      <w:sz w:val="30"/>
                    </w:rPr>
                  </w:pPr>
                </w:p>
                <w:p>
                  <w:pPr>
                    <w:pStyle w:val="7"/>
                    <w:jc w:val="center"/>
                    <w:rPr>
                      <w:sz w:val="30"/>
                    </w:rPr>
                  </w:pPr>
                </w:p>
                <w:p>
                  <w:pPr>
                    <w:pStyle w:val="7"/>
                    <w:jc w:val="center"/>
                    <w:rPr>
                      <w:sz w:val="30"/>
                    </w:rPr>
                  </w:pPr>
                </w:p>
                <w:p>
                  <w:pPr>
                    <w:pStyle w:val="7"/>
                    <w:spacing w:before="2"/>
                    <w:jc w:val="center"/>
                    <w:rPr>
                      <w:sz w:val="43"/>
                    </w:rPr>
                  </w:pPr>
                </w:p>
                <w:p>
                  <w:pPr>
                    <w:spacing w:before="0"/>
                    <w:ind w:left="143" w:right="0" w:firstLine="0"/>
                    <w:jc w:val="center"/>
                    <w:rPr>
                      <w:sz w:val="28"/>
                    </w:rPr>
                  </w:pPr>
                </w:p>
              </w:txbxContent>
            </v:textbox>
            <w10:wrap type="none"/>
            <w10:anchorlock/>
          </v:shape>
        </w:pict>
      </w:r>
    </w:p>
    <w:p>
      <w:pPr>
        <w:pStyle w:val="13"/>
        <w:widowControl w:val="0"/>
        <w:numPr>
          <w:ilvl w:val="0"/>
          <w:numId w:val="0"/>
        </w:numPr>
        <w:tabs>
          <w:tab w:val="left" w:pos="827"/>
          <w:tab w:val="left" w:pos="828"/>
        </w:tabs>
        <w:autoSpaceDE w:val="0"/>
        <w:autoSpaceDN w:val="0"/>
        <w:spacing w:before="0" w:after="0" w:line="240" w:lineRule="auto"/>
        <w:ind w:right="0" w:rightChars="0"/>
        <w:jc w:val="left"/>
        <w:rPr>
          <w:position w:val="0"/>
          <w:sz w:val="20"/>
        </w:rPr>
      </w:pPr>
    </w:p>
    <w:p>
      <w:pPr>
        <w:pStyle w:val="13"/>
        <w:widowControl w:val="0"/>
        <w:numPr>
          <w:ilvl w:val="0"/>
          <w:numId w:val="0"/>
        </w:numPr>
        <w:tabs>
          <w:tab w:val="left" w:pos="827"/>
          <w:tab w:val="left" w:pos="828"/>
        </w:tabs>
        <w:autoSpaceDE w:val="0"/>
        <w:autoSpaceDN w:val="0"/>
        <w:spacing w:before="0" w:after="0" w:line="240" w:lineRule="auto"/>
        <w:ind w:right="0" w:rightChars="0"/>
        <w:jc w:val="left"/>
        <w:rPr>
          <w:position w:val="0"/>
          <w:sz w:val="20"/>
        </w:rPr>
      </w:pPr>
    </w:p>
    <w:p>
      <w:pPr>
        <w:pStyle w:val="13"/>
        <w:widowControl w:val="0"/>
        <w:numPr>
          <w:ilvl w:val="0"/>
          <w:numId w:val="0"/>
        </w:numPr>
        <w:tabs>
          <w:tab w:val="left" w:pos="827"/>
          <w:tab w:val="left" w:pos="828"/>
        </w:tabs>
        <w:autoSpaceDE w:val="0"/>
        <w:autoSpaceDN w:val="0"/>
        <w:spacing w:before="0" w:after="0" w:line="240" w:lineRule="auto"/>
        <w:ind w:right="0" w:rightChars="0"/>
        <w:jc w:val="left"/>
        <w:rPr>
          <w:position w:val="0"/>
          <w:sz w:val="20"/>
        </w:rPr>
      </w:pPr>
      <w:r>
        <w:rPr>
          <w:position w:val="0"/>
          <w:sz w:val="20"/>
        </w:rPr>
        <w:pict>
          <v:shape id="_x0000_s1049" o:spid="_x0000_s1049" o:spt="202" type="#_x0000_t202" style="height:303.35pt;width:307.65pt;" filled="f" stroked="t" coordsize="21600,21600">
            <v:path/>
            <v:fill on="f" focussize="0,0"/>
            <v:stroke weight="0.72pt" color="#000000" joinstyle="miter"/>
            <v:imagedata o:title=""/>
            <o:lock v:ext="edit" aspectratio="f"/>
            <v:textbox inset="0mm,0mm,0mm,0mm">
              <w:txbxContent>
                <w:p>
                  <w:pPr>
                    <w:pStyle w:val="7"/>
                    <w:rPr>
                      <w:sz w:val="30"/>
                    </w:rPr>
                  </w:pPr>
                  <w:r>
                    <w:rPr>
                      <w:rFonts w:hint="default"/>
                      <w:sz w:val="30"/>
                      <w:lang w:val="en-US"/>
                    </w:rPr>
                    <w:t xml:space="preserve"> </w:t>
                  </w:r>
                  <w:r>
                    <w:rPr>
                      <w:sz w:val="30"/>
                    </w:rPr>
                    <w:drawing>
                      <wp:inline distT="0" distB="0" distL="114300" distR="114300">
                        <wp:extent cx="1885315" cy="3839845"/>
                        <wp:effectExtent l="0" t="0" r="635" b="8255"/>
                        <wp:docPr id="36" name="Picture 36" descr="New Mockup 1 copy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New Mockup 1 copy 4"/>
                                <pic:cNvPicPr>
                                  <a:picLocks noChangeAspect="1"/>
                                </pic:cNvPicPr>
                              </pic:nvPicPr>
                              <pic:blipFill>
                                <a:blip r:embed="rId16"/>
                                <a:stretch>
                                  <a:fillRect/>
                                </a:stretch>
                              </pic:blipFill>
                              <pic:spPr>
                                <a:xfrm>
                                  <a:off x="0" y="0"/>
                                  <a:ext cx="1885315" cy="3839845"/>
                                </a:xfrm>
                                <a:prstGeom prst="rect">
                                  <a:avLst/>
                                </a:prstGeom>
                              </pic:spPr>
                            </pic:pic>
                          </a:graphicData>
                        </a:graphic>
                      </wp:inline>
                    </w:drawing>
                  </w:r>
                  <w:r>
                    <w:rPr>
                      <w:sz w:val="30"/>
                    </w:rPr>
                    <w:drawing>
                      <wp:inline distT="0" distB="0" distL="114300" distR="114300">
                        <wp:extent cx="1885315" cy="3839845"/>
                        <wp:effectExtent l="0" t="0" r="635" b="8255"/>
                        <wp:docPr id="35" name="Picture 35" descr="New Mockup 1 copy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New Mockup 1 copy 5"/>
                                <pic:cNvPicPr>
                                  <a:picLocks noChangeAspect="1"/>
                                </pic:cNvPicPr>
                              </pic:nvPicPr>
                              <pic:blipFill>
                                <a:blip r:embed="rId17"/>
                                <a:stretch>
                                  <a:fillRect/>
                                </a:stretch>
                              </pic:blipFill>
                              <pic:spPr>
                                <a:xfrm>
                                  <a:off x="0" y="0"/>
                                  <a:ext cx="1885315" cy="3839845"/>
                                </a:xfrm>
                                <a:prstGeom prst="rect">
                                  <a:avLst/>
                                </a:prstGeom>
                              </pic:spPr>
                            </pic:pic>
                          </a:graphicData>
                        </a:graphic>
                      </wp:inline>
                    </w:drawing>
                  </w:r>
                </w:p>
                <w:p>
                  <w:pPr>
                    <w:pStyle w:val="7"/>
                    <w:rPr>
                      <w:sz w:val="30"/>
                    </w:rPr>
                  </w:pPr>
                </w:p>
                <w:p>
                  <w:pPr>
                    <w:pStyle w:val="7"/>
                    <w:rPr>
                      <w:sz w:val="30"/>
                    </w:rPr>
                  </w:pPr>
                </w:p>
                <w:p>
                  <w:pPr>
                    <w:pStyle w:val="7"/>
                    <w:rPr>
                      <w:sz w:val="30"/>
                    </w:rPr>
                  </w:pPr>
                </w:p>
                <w:p>
                  <w:pPr>
                    <w:pStyle w:val="7"/>
                    <w:rPr>
                      <w:sz w:val="30"/>
                    </w:rPr>
                  </w:pPr>
                </w:p>
                <w:p>
                  <w:pPr>
                    <w:pStyle w:val="7"/>
                    <w:spacing w:before="2"/>
                    <w:rPr>
                      <w:sz w:val="43"/>
                    </w:rPr>
                  </w:pPr>
                </w:p>
                <w:p>
                  <w:pPr>
                    <w:spacing w:before="0"/>
                    <w:ind w:left="143" w:right="0" w:firstLine="0"/>
                    <w:jc w:val="left"/>
                    <w:rPr>
                      <w:sz w:val="28"/>
                    </w:rPr>
                  </w:pPr>
                </w:p>
              </w:txbxContent>
            </v:textbox>
            <w10:wrap type="none"/>
            <w10:anchorlock/>
          </v:shape>
        </w:pict>
      </w:r>
    </w:p>
    <w:p>
      <w:pPr>
        <w:pStyle w:val="13"/>
        <w:widowControl w:val="0"/>
        <w:numPr>
          <w:ilvl w:val="0"/>
          <w:numId w:val="0"/>
        </w:numPr>
        <w:tabs>
          <w:tab w:val="left" w:pos="827"/>
          <w:tab w:val="left" w:pos="828"/>
        </w:tabs>
        <w:autoSpaceDE w:val="0"/>
        <w:autoSpaceDN w:val="0"/>
        <w:spacing w:before="0" w:after="0" w:line="240" w:lineRule="auto"/>
        <w:ind w:right="0" w:rightChars="0"/>
        <w:jc w:val="left"/>
        <w:rPr>
          <w:position w:val="0"/>
          <w:sz w:val="20"/>
        </w:rPr>
      </w:pPr>
    </w:p>
    <w:p>
      <w:pPr>
        <w:pStyle w:val="13"/>
        <w:widowControl w:val="0"/>
        <w:numPr>
          <w:ilvl w:val="0"/>
          <w:numId w:val="0"/>
        </w:numPr>
        <w:tabs>
          <w:tab w:val="left" w:pos="827"/>
          <w:tab w:val="left" w:pos="828"/>
        </w:tabs>
        <w:autoSpaceDE w:val="0"/>
        <w:autoSpaceDN w:val="0"/>
        <w:spacing w:before="0" w:after="0" w:line="240" w:lineRule="auto"/>
        <w:ind w:right="0" w:rightChars="0"/>
        <w:jc w:val="left"/>
        <w:rPr>
          <w:position w:val="0"/>
          <w:sz w:val="20"/>
        </w:rPr>
      </w:pPr>
    </w:p>
    <w:p>
      <w:pPr>
        <w:pStyle w:val="13"/>
        <w:widowControl w:val="0"/>
        <w:numPr>
          <w:ilvl w:val="0"/>
          <w:numId w:val="0"/>
        </w:numPr>
        <w:tabs>
          <w:tab w:val="left" w:pos="827"/>
          <w:tab w:val="left" w:pos="828"/>
        </w:tabs>
        <w:autoSpaceDE w:val="0"/>
        <w:autoSpaceDN w:val="0"/>
        <w:spacing w:before="0" w:after="0" w:line="240" w:lineRule="auto"/>
        <w:ind w:right="0" w:rightChars="0"/>
        <w:jc w:val="left"/>
        <w:rPr>
          <w:position w:val="0"/>
          <w:sz w:val="20"/>
        </w:rPr>
      </w:pPr>
    </w:p>
    <w:p>
      <w:pPr>
        <w:pStyle w:val="13"/>
        <w:widowControl w:val="0"/>
        <w:numPr>
          <w:ilvl w:val="0"/>
          <w:numId w:val="0"/>
        </w:numPr>
        <w:tabs>
          <w:tab w:val="left" w:pos="827"/>
          <w:tab w:val="left" w:pos="828"/>
        </w:tabs>
        <w:autoSpaceDE w:val="0"/>
        <w:autoSpaceDN w:val="0"/>
        <w:spacing w:before="0" w:after="0" w:line="240" w:lineRule="auto"/>
        <w:ind w:right="0" w:rightChars="0"/>
        <w:jc w:val="left"/>
        <w:rPr>
          <w:position w:val="0"/>
          <w:sz w:val="20"/>
        </w:rPr>
      </w:pPr>
    </w:p>
    <w:p>
      <w:pPr>
        <w:pStyle w:val="13"/>
        <w:widowControl w:val="0"/>
        <w:numPr>
          <w:ilvl w:val="0"/>
          <w:numId w:val="0"/>
        </w:numPr>
        <w:tabs>
          <w:tab w:val="left" w:pos="827"/>
          <w:tab w:val="left" w:pos="828"/>
        </w:tabs>
        <w:autoSpaceDE w:val="0"/>
        <w:autoSpaceDN w:val="0"/>
        <w:spacing w:before="0" w:after="0" w:line="240" w:lineRule="auto"/>
        <w:ind w:right="0" w:rightChars="0"/>
        <w:jc w:val="left"/>
        <w:rPr>
          <w:position w:val="0"/>
          <w:sz w:val="20"/>
        </w:rPr>
      </w:pPr>
    </w:p>
    <w:p>
      <w:pPr>
        <w:pStyle w:val="13"/>
        <w:widowControl w:val="0"/>
        <w:numPr>
          <w:ilvl w:val="0"/>
          <w:numId w:val="0"/>
        </w:numPr>
        <w:tabs>
          <w:tab w:val="left" w:pos="827"/>
          <w:tab w:val="left" w:pos="828"/>
        </w:tabs>
        <w:autoSpaceDE w:val="0"/>
        <w:autoSpaceDN w:val="0"/>
        <w:spacing w:before="0" w:after="0" w:line="240" w:lineRule="auto"/>
        <w:ind w:right="0" w:rightChars="0"/>
        <w:jc w:val="left"/>
        <w:rPr>
          <w:position w:val="0"/>
          <w:sz w:val="20"/>
        </w:rPr>
      </w:pPr>
    </w:p>
    <w:p>
      <w:pPr>
        <w:pStyle w:val="13"/>
        <w:widowControl w:val="0"/>
        <w:numPr>
          <w:ilvl w:val="0"/>
          <w:numId w:val="0"/>
        </w:numPr>
        <w:tabs>
          <w:tab w:val="left" w:pos="827"/>
          <w:tab w:val="left" w:pos="828"/>
        </w:tabs>
        <w:autoSpaceDE w:val="0"/>
        <w:autoSpaceDN w:val="0"/>
        <w:spacing w:before="0" w:after="0" w:line="240" w:lineRule="auto"/>
        <w:ind w:right="0" w:rightChars="0"/>
        <w:jc w:val="left"/>
        <w:rPr>
          <w:position w:val="0"/>
          <w:sz w:val="20"/>
        </w:rPr>
      </w:pPr>
    </w:p>
    <w:p>
      <w:pPr>
        <w:pStyle w:val="13"/>
        <w:widowControl w:val="0"/>
        <w:numPr>
          <w:ilvl w:val="0"/>
          <w:numId w:val="0"/>
        </w:numPr>
        <w:tabs>
          <w:tab w:val="left" w:pos="827"/>
          <w:tab w:val="left" w:pos="828"/>
        </w:tabs>
        <w:autoSpaceDE w:val="0"/>
        <w:autoSpaceDN w:val="0"/>
        <w:spacing w:before="0" w:after="0" w:line="240" w:lineRule="auto"/>
        <w:ind w:right="0" w:rightChars="0"/>
        <w:jc w:val="left"/>
        <w:rPr>
          <w:position w:val="0"/>
          <w:sz w:val="20"/>
        </w:rPr>
      </w:pPr>
    </w:p>
    <w:p>
      <w:pPr>
        <w:pStyle w:val="13"/>
        <w:widowControl w:val="0"/>
        <w:numPr>
          <w:ilvl w:val="0"/>
          <w:numId w:val="0"/>
        </w:numPr>
        <w:tabs>
          <w:tab w:val="left" w:pos="827"/>
          <w:tab w:val="left" w:pos="828"/>
        </w:tabs>
        <w:autoSpaceDE w:val="0"/>
        <w:autoSpaceDN w:val="0"/>
        <w:spacing w:before="0" w:after="0" w:line="240" w:lineRule="auto"/>
        <w:ind w:right="0" w:rightChars="0"/>
        <w:jc w:val="left"/>
        <w:rPr>
          <w:position w:val="0"/>
          <w:sz w:val="20"/>
        </w:rPr>
      </w:pPr>
      <w:r>
        <w:rPr>
          <w:position w:val="0"/>
          <w:sz w:val="20"/>
        </w:rPr>
        <w:pict>
          <v:shape id="_x0000_s1050" o:spid="_x0000_s1050" o:spt="202" type="#_x0000_t202" style="height:303.35pt;width:307.65pt;" filled="f" stroked="t" coordsize="21600,21600">
            <v:path/>
            <v:fill on="f" focussize="0,0"/>
            <v:stroke weight="0.72pt" color="#000000" joinstyle="miter"/>
            <v:imagedata o:title=""/>
            <o:lock v:ext="edit" aspectratio="f"/>
            <v:textbox inset="0mm,0mm,0mm,0mm">
              <w:txbxContent>
                <w:p>
                  <w:pPr>
                    <w:pStyle w:val="7"/>
                    <w:rPr>
                      <w:sz w:val="30"/>
                    </w:rPr>
                  </w:pPr>
                  <w:r>
                    <w:rPr>
                      <w:rFonts w:hint="default"/>
                      <w:sz w:val="30"/>
                      <w:lang w:val="en-US"/>
                    </w:rPr>
                    <w:t xml:space="preserve"> </w:t>
                  </w:r>
                  <w:r>
                    <w:rPr>
                      <w:sz w:val="30"/>
                    </w:rPr>
                    <w:drawing>
                      <wp:inline distT="0" distB="0" distL="114300" distR="114300">
                        <wp:extent cx="1885315" cy="3839845"/>
                        <wp:effectExtent l="0" t="0" r="635" b="8255"/>
                        <wp:docPr id="38" name="Picture 38" descr="New Mockup 1 copy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New Mockup 1 copy 6"/>
                                <pic:cNvPicPr>
                                  <a:picLocks noChangeAspect="1"/>
                                </pic:cNvPicPr>
                              </pic:nvPicPr>
                              <pic:blipFill>
                                <a:blip r:embed="rId18"/>
                                <a:stretch>
                                  <a:fillRect/>
                                </a:stretch>
                              </pic:blipFill>
                              <pic:spPr>
                                <a:xfrm>
                                  <a:off x="0" y="0"/>
                                  <a:ext cx="1885315" cy="3839845"/>
                                </a:xfrm>
                                <a:prstGeom prst="rect">
                                  <a:avLst/>
                                </a:prstGeom>
                              </pic:spPr>
                            </pic:pic>
                          </a:graphicData>
                        </a:graphic>
                      </wp:inline>
                    </w:drawing>
                  </w:r>
                  <w:r>
                    <w:rPr>
                      <w:sz w:val="30"/>
                    </w:rPr>
                    <w:drawing>
                      <wp:inline distT="0" distB="0" distL="114300" distR="114300">
                        <wp:extent cx="1885315" cy="3839845"/>
                        <wp:effectExtent l="0" t="0" r="635" b="8255"/>
                        <wp:docPr id="37" name="Picture 37" descr="New Mockup 1 copy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New Mockup 1 copy 7"/>
                                <pic:cNvPicPr>
                                  <a:picLocks noChangeAspect="1"/>
                                </pic:cNvPicPr>
                              </pic:nvPicPr>
                              <pic:blipFill>
                                <a:blip r:embed="rId19"/>
                                <a:stretch>
                                  <a:fillRect/>
                                </a:stretch>
                              </pic:blipFill>
                              <pic:spPr>
                                <a:xfrm>
                                  <a:off x="0" y="0"/>
                                  <a:ext cx="1885315" cy="3839845"/>
                                </a:xfrm>
                                <a:prstGeom prst="rect">
                                  <a:avLst/>
                                </a:prstGeom>
                              </pic:spPr>
                            </pic:pic>
                          </a:graphicData>
                        </a:graphic>
                      </wp:inline>
                    </w:drawing>
                  </w:r>
                </w:p>
                <w:p>
                  <w:pPr>
                    <w:pStyle w:val="7"/>
                    <w:rPr>
                      <w:sz w:val="30"/>
                    </w:rPr>
                  </w:pPr>
                </w:p>
                <w:p>
                  <w:pPr>
                    <w:pStyle w:val="7"/>
                    <w:rPr>
                      <w:sz w:val="30"/>
                    </w:rPr>
                  </w:pPr>
                </w:p>
                <w:p>
                  <w:pPr>
                    <w:pStyle w:val="7"/>
                    <w:rPr>
                      <w:sz w:val="30"/>
                    </w:rPr>
                  </w:pPr>
                </w:p>
                <w:p>
                  <w:pPr>
                    <w:pStyle w:val="7"/>
                    <w:rPr>
                      <w:sz w:val="30"/>
                    </w:rPr>
                  </w:pPr>
                </w:p>
                <w:p>
                  <w:pPr>
                    <w:pStyle w:val="7"/>
                    <w:spacing w:before="2"/>
                    <w:rPr>
                      <w:sz w:val="43"/>
                    </w:rPr>
                  </w:pPr>
                </w:p>
                <w:p>
                  <w:pPr>
                    <w:spacing w:before="0"/>
                    <w:ind w:left="143" w:right="0" w:firstLine="0"/>
                    <w:jc w:val="left"/>
                    <w:rPr>
                      <w:sz w:val="28"/>
                    </w:rPr>
                  </w:pPr>
                </w:p>
              </w:txbxContent>
            </v:textbox>
            <w10:wrap type="none"/>
            <w10:anchorlock/>
          </v:shape>
        </w:pict>
      </w:r>
    </w:p>
    <w:p>
      <w:pPr>
        <w:pStyle w:val="13"/>
        <w:widowControl w:val="0"/>
        <w:numPr>
          <w:ilvl w:val="0"/>
          <w:numId w:val="0"/>
        </w:numPr>
        <w:tabs>
          <w:tab w:val="left" w:pos="827"/>
          <w:tab w:val="left" w:pos="828"/>
        </w:tabs>
        <w:autoSpaceDE w:val="0"/>
        <w:autoSpaceDN w:val="0"/>
        <w:spacing w:before="0" w:after="0" w:line="240" w:lineRule="auto"/>
        <w:ind w:right="0" w:rightChars="0"/>
        <w:jc w:val="left"/>
        <w:rPr>
          <w:position w:val="0"/>
          <w:sz w:val="20"/>
        </w:rPr>
      </w:pPr>
    </w:p>
    <w:p>
      <w:pPr>
        <w:pStyle w:val="13"/>
        <w:widowControl w:val="0"/>
        <w:numPr>
          <w:ilvl w:val="0"/>
          <w:numId w:val="0"/>
        </w:numPr>
        <w:tabs>
          <w:tab w:val="left" w:pos="827"/>
          <w:tab w:val="left" w:pos="828"/>
        </w:tabs>
        <w:autoSpaceDE w:val="0"/>
        <w:autoSpaceDN w:val="0"/>
        <w:spacing w:before="0" w:after="0" w:line="240" w:lineRule="auto"/>
        <w:ind w:right="0" w:rightChars="0"/>
        <w:jc w:val="left"/>
        <w:rPr>
          <w:position w:val="0"/>
          <w:sz w:val="20"/>
        </w:rPr>
      </w:pPr>
    </w:p>
    <w:p>
      <w:pPr>
        <w:pStyle w:val="13"/>
        <w:widowControl w:val="0"/>
        <w:numPr>
          <w:ilvl w:val="0"/>
          <w:numId w:val="0"/>
        </w:numPr>
        <w:tabs>
          <w:tab w:val="left" w:pos="827"/>
          <w:tab w:val="left" w:pos="828"/>
        </w:tabs>
        <w:autoSpaceDE w:val="0"/>
        <w:autoSpaceDN w:val="0"/>
        <w:spacing w:before="0" w:after="0" w:line="240" w:lineRule="auto"/>
        <w:ind w:right="0" w:rightChars="0"/>
        <w:jc w:val="left"/>
        <w:rPr>
          <w:position w:val="0"/>
          <w:sz w:val="20"/>
        </w:rPr>
      </w:pPr>
      <w:r>
        <w:rPr>
          <w:position w:val="0"/>
          <w:sz w:val="20"/>
        </w:rPr>
        <w:pict>
          <v:shape id="_x0000_s1051" o:spid="_x0000_s1051" o:spt="202" type="#_x0000_t202" style="height:303.35pt;width:307.65pt;" filled="f" stroked="t" coordsize="21600,21600">
            <v:path/>
            <v:fill on="f" focussize="0,0"/>
            <v:stroke weight="0.72pt" color="#000000" joinstyle="miter"/>
            <v:imagedata o:title=""/>
            <o:lock v:ext="edit" aspectratio="f"/>
            <v:textbox inset="0mm,0mm,0mm,0mm">
              <w:txbxContent>
                <w:p>
                  <w:pPr>
                    <w:pStyle w:val="7"/>
                    <w:rPr>
                      <w:sz w:val="30"/>
                    </w:rPr>
                  </w:pPr>
                  <w:r>
                    <w:rPr>
                      <w:rFonts w:hint="default"/>
                      <w:sz w:val="30"/>
                      <w:lang w:val="en-US"/>
                    </w:rPr>
                    <w:t xml:space="preserve"> </w:t>
                  </w:r>
                  <w:r>
                    <w:rPr>
                      <w:sz w:val="30"/>
                    </w:rPr>
                    <w:drawing>
                      <wp:inline distT="0" distB="0" distL="114300" distR="114300">
                        <wp:extent cx="1885315" cy="3839845"/>
                        <wp:effectExtent l="0" t="0" r="635" b="8255"/>
                        <wp:docPr id="40" name="Picture 40" descr="New Mockup 1 copy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New Mockup 1 copy 8"/>
                                <pic:cNvPicPr>
                                  <a:picLocks noChangeAspect="1"/>
                                </pic:cNvPicPr>
                              </pic:nvPicPr>
                              <pic:blipFill>
                                <a:blip r:embed="rId20"/>
                                <a:stretch>
                                  <a:fillRect/>
                                </a:stretch>
                              </pic:blipFill>
                              <pic:spPr>
                                <a:xfrm>
                                  <a:off x="0" y="0"/>
                                  <a:ext cx="1885315" cy="3839845"/>
                                </a:xfrm>
                                <a:prstGeom prst="rect">
                                  <a:avLst/>
                                </a:prstGeom>
                              </pic:spPr>
                            </pic:pic>
                          </a:graphicData>
                        </a:graphic>
                      </wp:inline>
                    </w:drawing>
                  </w:r>
                  <w:r>
                    <w:rPr>
                      <w:sz w:val="30"/>
                    </w:rPr>
                    <w:drawing>
                      <wp:inline distT="0" distB="0" distL="114300" distR="114300">
                        <wp:extent cx="1885315" cy="3839845"/>
                        <wp:effectExtent l="0" t="0" r="635" b="8255"/>
                        <wp:docPr id="39" name="Picture 39" descr="New Mockup 1 copy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New Mockup 1 copy 9"/>
                                <pic:cNvPicPr>
                                  <a:picLocks noChangeAspect="1"/>
                                </pic:cNvPicPr>
                              </pic:nvPicPr>
                              <pic:blipFill>
                                <a:blip r:embed="rId21"/>
                                <a:stretch>
                                  <a:fillRect/>
                                </a:stretch>
                              </pic:blipFill>
                              <pic:spPr>
                                <a:xfrm>
                                  <a:off x="0" y="0"/>
                                  <a:ext cx="1885315" cy="3839845"/>
                                </a:xfrm>
                                <a:prstGeom prst="rect">
                                  <a:avLst/>
                                </a:prstGeom>
                              </pic:spPr>
                            </pic:pic>
                          </a:graphicData>
                        </a:graphic>
                      </wp:inline>
                    </w:drawing>
                  </w:r>
                </w:p>
                <w:p>
                  <w:pPr>
                    <w:pStyle w:val="7"/>
                    <w:rPr>
                      <w:sz w:val="30"/>
                    </w:rPr>
                  </w:pPr>
                </w:p>
                <w:p>
                  <w:pPr>
                    <w:pStyle w:val="7"/>
                    <w:rPr>
                      <w:sz w:val="30"/>
                    </w:rPr>
                  </w:pPr>
                </w:p>
                <w:p>
                  <w:pPr>
                    <w:pStyle w:val="7"/>
                    <w:rPr>
                      <w:sz w:val="30"/>
                    </w:rPr>
                  </w:pPr>
                </w:p>
                <w:p>
                  <w:pPr>
                    <w:pStyle w:val="7"/>
                    <w:rPr>
                      <w:sz w:val="30"/>
                    </w:rPr>
                  </w:pPr>
                </w:p>
                <w:p>
                  <w:pPr>
                    <w:pStyle w:val="7"/>
                    <w:spacing w:before="2"/>
                    <w:rPr>
                      <w:sz w:val="43"/>
                    </w:rPr>
                  </w:pPr>
                </w:p>
                <w:p>
                  <w:pPr>
                    <w:spacing w:before="0"/>
                    <w:ind w:left="143" w:right="0" w:firstLine="0"/>
                    <w:jc w:val="left"/>
                    <w:rPr>
                      <w:sz w:val="28"/>
                    </w:rPr>
                  </w:pPr>
                </w:p>
              </w:txbxContent>
            </v:textbox>
            <w10:wrap type="none"/>
            <w10:anchorlock/>
          </v:shape>
        </w:pict>
      </w:r>
    </w:p>
    <w:p>
      <w:pPr>
        <w:pStyle w:val="13"/>
        <w:widowControl w:val="0"/>
        <w:numPr>
          <w:ilvl w:val="0"/>
          <w:numId w:val="0"/>
        </w:numPr>
        <w:tabs>
          <w:tab w:val="left" w:pos="827"/>
          <w:tab w:val="left" w:pos="828"/>
        </w:tabs>
        <w:autoSpaceDE w:val="0"/>
        <w:autoSpaceDN w:val="0"/>
        <w:spacing w:before="0" w:after="0" w:line="240" w:lineRule="auto"/>
        <w:ind w:right="0" w:rightChars="0"/>
        <w:jc w:val="left"/>
        <w:rPr>
          <w:position w:val="0"/>
          <w:sz w:val="20"/>
        </w:rPr>
      </w:pPr>
    </w:p>
    <w:p>
      <w:pPr>
        <w:pStyle w:val="13"/>
        <w:widowControl w:val="0"/>
        <w:numPr>
          <w:ilvl w:val="0"/>
          <w:numId w:val="0"/>
        </w:numPr>
        <w:tabs>
          <w:tab w:val="left" w:pos="827"/>
          <w:tab w:val="left" w:pos="828"/>
        </w:tabs>
        <w:autoSpaceDE w:val="0"/>
        <w:autoSpaceDN w:val="0"/>
        <w:spacing w:before="0" w:after="0" w:line="240" w:lineRule="auto"/>
        <w:ind w:right="0" w:rightChars="0"/>
        <w:jc w:val="left"/>
        <w:rPr>
          <w:position w:val="0"/>
          <w:sz w:val="20"/>
        </w:rPr>
      </w:pPr>
    </w:p>
    <w:p>
      <w:pPr>
        <w:pStyle w:val="13"/>
        <w:widowControl w:val="0"/>
        <w:numPr>
          <w:ilvl w:val="0"/>
          <w:numId w:val="0"/>
        </w:numPr>
        <w:tabs>
          <w:tab w:val="left" w:pos="827"/>
          <w:tab w:val="left" w:pos="828"/>
        </w:tabs>
        <w:autoSpaceDE w:val="0"/>
        <w:autoSpaceDN w:val="0"/>
        <w:spacing w:before="0" w:after="0" w:line="240" w:lineRule="auto"/>
        <w:ind w:right="0" w:rightChars="0"/>
        <w:jc w:val="left"/>
        <w:rPr>
          <w:position w:val="0"/>
          <w:sz w:val="20"/>
        </w:rPr>
      </w:pPr>
      <w:r>
        <w:rPr>
          <w:position w:val="0"/>
          <w:sz w:val="20"/>
        </w:rPr>
        <w:pict>
          <v:shape id="_x0000_s1052" o:spid="_x0000_s1052" o:spt="202" type="#_x0000_t202" style="height:303.35pt;width:307.65pt;" filled="f" stroked="t" coordsize="21600,21600">
            <v:path/>
            <v:fill on="f" focussize="0,0"/>
            <v:stroke weight="0.72pt" color="#000000" joinstyle="miter"/>
            <v:imagedata o:title=""/>
            <o:lock v:ext="edit" aspectratio="f"/>
            <v:textbox inset="0mm,0mm,0mm,0mm">
              <w:txbxContent>
                <w:p>
                  <w:pPr>
                    <w:pStyle w:val="7"/>
                    <w:rPr>
                      <w:sz w:val="30"/>
                    </w:rPr>
                  </w:pPr>
                  <w:r>
                    <w:rPr>
                      <w:rFonts w:hint="default"/>
                      <w:sz w:val="30"/>
                      <w:lang w:val="en-US"/>
                    </w:rPr>
                    <w:t xml:space="preserve"> </w:t>
                  </w:r>
                  <w:r>
                    <w:rPr>
                      <w:sz w:val="30"/>
                    </w:rPr>
                    <w:drawing>
                      <wp:inline distT="0" distB="0" distL="114300" distR="114300">
                        <wp:extent cx="1885315" cy="3839845"/>
                        <wp:effectExtent l="0" t="0" r="635" b="8255"/>
                        <wp:docPr id="42" name="Picture 42" descr="New Mockup 1 copy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New Mockup 1 copy 10"/>
                                <pic:cNvPicPr>
                                  <a:picLocks noChangeAspect="1"/>
                                </pic:cNvPicPr>
                              </pic:nvPicPr>
                              <pic:blipFill>
                                <a:blip r:embed="rId22"/>
                                <a:stretch>
                                  <a:fillRect/>
                                </a:stretch>
                              </pic:blipFill>
                              <pic:spPr>
                                <a:xfrm>
                                  <a:off x="0" y="0"/>
                                  <a:ext cx="1885315" cy="3839845"/>
                                </a:xfrm>
                                <a:prstGeom prst="rect">
                                  <a:avLst/>
                                </a:prstGeom>
                              </pic:spPr>
                            </pic:pic>
                          </a:graphicData>
                        </a:graphic>
                      </wp:inline>
                    </w:drawing>
                  </w:r>
                  <w:r>
                    <w:rPr>
                      <w:sz w:val="30"/>
                    </w:rPr>
                    <w:drawing>
                      <wp:inline distT="0" distB="0" distL="114300" distR="114300">
                        <wp:extent cx="1885315" cy="3839845"/>
                        <wp:effectExtent l="0" t="0" r="635" b="8255"/>
                        <wp:docPr id="41" name="Picture 41" descr="New Mockup 1 copy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New Mockup 1 copy 11"/>
                                <pic:cNvPicPr>
                                  <a:picLocks noChangeAspect="1"/>
                                </pic:cNvPicPr>
                              </pic:nvPicPr>
                              <pic:blipFill>
                                <a:blip r:embed="rId23"/>
                                <a:stretch>
                                  <a:fillRect/>
                                </a:stretch>
                              </pic:blipFill>
                              <pic:spPr>
                                <a:xfrm>
                                  <a:off x="0" y="0"/>
                                  <a:ext cx="1885315" cy="3839845"/>
                                </a:xfrm>
                                <a:prstGeom prst="rect">
                                  <a:avLst/>
                                </a:prstGeom>
                              </pic:spPr>
                            </pic:pic>
                          </a:graphicData>
                        </a:graphic>
                      </wp:inline>
                    </w:drawing>
                  </w:r>
                </w:p>
                <w:p>
                  <w:pPr>
                    <w:pStyle w:val="7"/>
                    <w:rPr>
                      <w:sz w:val="30"/>
                    </w:rPr>
                  </w:pPr>
                </w:p>
                <w:p>
                  <w:pPr>
                    <w:pStyle w:val="7"/>
                    <w:rPr>
                      <w:sz w:val="30"/>
                    </w:rPr>
                  </w:pPr>
                </w:p>
                <w:p>
                  <w:pPr>
                    <w:pStyle w:val="7"/>
                    <w:rPr>
                      <w:sz w:val="30"/>
                    </w:rPr>
                  </w:pPr>
                </w:p>
                <w:p>
                  <w:pPr>
                    <w:pStyle w:val="7"/>
                    <w:spacing w:before="2"/>
                    <w:rPr>
                      <w:sz w:val="43"/>
                    </w:rPr>
                  </w:pPr>
                </w:p>
                <w:p>
                  <w:pPr>
                    <w:spacing w:before="0"/>
                    <w:ind w:left="143" w:right="0" w:firstLine="0"/>
                    <w:jc w:val="left"/>
                    <w:rPr>
                      <w:sz w:val="28"/>
                    </w:rPr>
                  </w:pPr>
                </w:p>
              </w:txbxContent>
            </v:textbox>
            <w10:wrap type="none"/>
            <w10:anchorlock/>
          </v:shape>
        </w:pict>
      </w:r>
    </w:p>
    <w:p>
      <w:pPr>
        <w:pStyle w:val="13"/>
        <w:widowControl w:val="0"/>
        <w:numPr>
          <w:ilvl w:val="0"/>
          <w:numId w:val="0"/>
        </w:numPr>
        <w:tabs>
          <w:tab w:val="left" w:pos="827"/>
          <w:tab w:val="left" w:pos="828"/>
        </w:tabs>
        <w:autoSpaceDE w:val="0"/>
        <w:autoSpaceDN w:val="0"/>
        <w:spacing w:before="0" w:after="0" w:line="240" w:lineRule="auto"/>
        <w:ind w:right="0" w:rightChars="0"/>
        <w:jc w:val="left"/>
        <w:rPr>
          <w:position w:val="0"/>
          <w:sz w:val="20"/>
        </w:rPr>
      </w:pPr>
    </w:p>
    <w:p>
      <w:pPr>
        <w:pStyle w:val="13"/>
        <w:widowControl w:val="0"/>
        <w:numPr>
          <w:ilvl w:val="0"/>
          <w:numId w:val="0"/>
        </w:numPr>
        <w:tabs>
          <w:tab w:val="left" w:pos="827"/>
          <w:tab w:val="left" w:pos="828"/>
        </w:tabs>
        <w:autoSpaceDE w:val="0"/>
        <w:autoSpaceDN w:val="0"/>
        <w:spacing w:before="0" w:after="0" w:line="240" w:lineRule="auto"/>
        <w:ind w:right="0" w:rightChars="0"/>
        <w:jc w:val="left"/>
        <w:rPr>
          <w:position w:val="0"/>
          <w:sz w:val="20"/>
        </w:rPr>
      </w:pPr>
    </w:p>
    <w:p>
      <w:pPr>
        <w:pStyle w:val="13"/>
        <w:widowControl w:val="0"/>
        <w:numPr>
          <w:ilvl w:val="0"/>
          <w:numId w:val="0"/>
        </w:numPr>
        <w:tabs>
          <w:tab w:val="left" w:pos="827"/>
          <w:tab w:val="left" w:pos="828"/>
        </w:tabs>
        <w:autoSpaceDE w:val="0"/>
        <w:autoSpaceDN w:val="0"/>
        <w:spacing w:before="0" w:after="0" w:line="240" w:lineRule="auto"/>
        <w:ind w:right="0" w:rightChars="0"/>
        <w:jc w:val="left"/>
        <w:rPr>
          <w:position w:val="0"/>
          <w:sz w:val="20"/>
        </w:rPr>
        <w:sectPr>
          <w:pgSz w:w="11910" w:h="16840"/>
          <w:pgMar w:top="1340" w:right="380" w:bottom="280" w:left="1320" w:header="727" w:footer="0" w:gutter="0"/>
        </w:sectPr>
      </w:pPr>
      <w:r>
        <w:rPr>
          <w:position w:val="0"/>
          <w:sz w:val="20"/>
        </w:rPr>
        <w:pict>
          <v:shape id="_x0000_s1053" o:spid="_x0000_s1053" o:spt="202" type="#_x0000_t202" style="height:303.35pt;width:307.65pt;" filled="f" stroked="t" coordsize="21600,21600">
            <v:path/>
            <v:fill on="f" focussize="0,0"/>
            <v:stroke weight="0.72pt" color="#000000" joinstyle="miter"/>
            <v:imagedata o:title=""/>
            <o:lock v:ext="edit" aspectratio="f"/>
            <v:textbox inset="0mm,0mm,0mm,0mm">
              <w:txbxContent>
                <w:p>
                  <w:pPr>
                    <w:pStyle w:val="7"/>
                    <w:rPr>
                      <w:sz w:val="30"/>
                    </w:rPr>
                  </w:pPr>
                  <w:r>
                    <w:rPr>
                      <w:rFonts w:hint="default"/>
                      <w:sz w:val="30"/>
                      <w:lang w:val="en-US"/>
                    </w:rPr>
                    <w:t xml:space="preserve"> </w:t>
                  </w:r>
                  <w:r>
                    <w:rPr>
                      <w:sz w:val="30"/>
                    </w:rPr>
                    <w:drawing>
                      <wp:inline distT="0" distB="0" distL="114300" distR="114300">
                        <wp:extent cx="1885315" cy="3839845"/>
                        <wp:effectExtent l="0" t="0" r="635" b="8255"/>
                        <wp:docPr id="44" name="Picture 44" descr="New Mockup 1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New Mockup 1 copy"/>
                                <pic:cNvPicPr>
                                  <a:picLocks noChangeAspect="1"/>
                                </pic:cNvPicPr>
                              </pic:nvPicPr>
                              <pic:blipFill>
                                <a:blip r:embed="rId24"/>
                                <a:stretch>
                                  <a:fillRect/>
                                </a:stretch>
                              </pic:blipFill>
                              <pic:spPr>
                                <a:xfrm>
                                  <a:off x="0" y="0"/>
                                  <a:ext cx="1885315" cy="3839845"/>
                                </a:xfrm>
                                <a:prstGeom prst="rect">
                                  <a:avLst/>
                                </a:prstGeom>
                              </pic:spPr>
                            </pic:pic>
                          </a:graphicData>
                        </a:graphic>
                      </wp:inline>
                    </w:drawing>
                  </w:r>
                  <w:r>
                    <w:rPr>
                      <w:sz w:val="30"/>
                    </w:rPr>
                    <w:drawing>
                      <wp:inline distT="0" distB="0" distL="114300" distR="114300">
                        <wp:extent cx="1885315" cy="3839845"/>
                        <wp:effectExtent l="0" t="0" r="635" b="8255"/>
                        <wp:docPr id="43" name="Picture 43" descr="New Mocku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New Mockup 1"/>
                                <pic:cNvPicPr>
                                  <a:picLocks noChangeAspect="1"/>
                                </pic:cNvPicPr>
                              </pic:nvPicPr>
                              <pic:blipFill>
                                <a:blip r:embed="rId25"/>
                                <a:stretch>
                                  <a:fillRect/>
                                </a:stretch>
                              </pic:blipFill>
                              <pic:spPr>
                                <a:xfrm>
                                  <a:off x="0" y="0"/>
                                  <a:ext cx="1885315" cy="3839845"/>
                                </a:xfrm>
                                <a:prstGeom prst="rect">
                                  <a:avLst/>
                                </a:prstGeom>
                              </pic:spPr>
                            </pic:pic>
                          </a:graphicData>
                        </a:graphic>
                      </wp:inline>
                    </w:drawing>
                  </w:r>
                </w:p>
                <w:p>
                  <w:pPr>
                    <w:pStyle w:val="7"/>
                    <w:rPr>
                      <w:sz w:val="30"/>
                    </w:rPr>
                  </w:pPr>
                </w:p>
                <w:p>
                  <w:pPr>
                    <w:pStyle w:val="7"/>
                    <w:rPr>
                      <w:sz w:val="30"/>
                    </w:rPr>
                  </w:pPr>
                </w:p>
                <w:p>
                  <w:pPr>
                    <w:pStyle w:val="7"/>
                    <w:rPr>
                      <w:sz w:val="30"/>
                    </w:rPr>
                  </w:pPr>
                </w:p>
                <w:p>
                  <w:pPr>
                    <w:pStyle w:val="7"/>
                    <w:spacing w:before="2"/>
                    <w:rPr>
                      <w:sz w:val="43"/>
                    </w:rPr>
                  </w:pPr>
                </w:p>
                <w:p>
                  <w:pPr>
                    <w:spacing w:before="0"/>
                    <w:ind w:left="143" w:right="0" w:firstLine="0"/>
                    <w:jc w:val="left"/>
                    <w:rPr>
                      <w:sz w:val="28"/>
                    </w:rPr>
                  </w:pPr>
                </w:p>
              </w:txbxContent>
            </v:textbox>
            <w10:wrap type="none"/>
            <w10:anchorlock/>
          </v:shape>
        </w:pict>
      </w:r>
    </w:p>
    <w:p>
      <w:pPr>
        <w:pStyle w:val="7"/>
        <w:rPr>
          <w:sz w:val="20"/>
        </w:rPr>
      </w:pPr>
    </w:p>
    <w:p>
      <w:pPr>
        <w:pStyle w:val="3"/>
        <w:numPr>
          <w:ilvl w:val="0"/>
          <w:numId w:val="3"/>
        </w:numPr>
        <w:tabs>
          <w:tab w:val="left" w:pos="828"/>
          <w:tab w:val="left" w:pos="829"/>
        </w:tabs>
        <w:spacing w:before="166" w:after="0" w:line="240" w:lineRule="auto"/>
        <w:ind w:left="828" w:right="0" w:hanging="721"/>
        <w:jc w:val="left"/>
        <w:rPr>
          <w:i/>
        </w:rPr>
      </w:pPr>
      <w:r>
        <w:rPr>
          <w:i/>
        </w:rPr>
        <w:t>High Fidelity</w:t>
      </w:r>
      <w:r>
        <w:rPr>
          <w:i/>
          <w:spacing w:val="-3"/>
        </w:rPr>
        <w:t xml:space="preserve"> </w:t>
      </w:r>
      <w:r>
        <w:rPr>
          <w:i/>
        </w:rPr>
        <w:t>Design</w:t>
      </w:r>
    </w:p>
    <w:p>
      <w:pPr>
        <w:pStyle w:val="7"/>
        <w:spacing w:before="7"/>
        <w:rPr>
          <w:sz w:val="6"/>
        </w:rPr>
      </w:pPr>
    </w:p>
    <w:p>
      <w:pPr>
        <w:pStyle w:val="7"/>
        <w:ind w:left="832"/>
        <w:rPr>
          <w:position w:val="0"/>
          <w:sz w:val="20"/>
        </w:rPr>
      </w:pPr>
      <w:r>
        <w:rPr>
          <w:position w:val="0"/>
          <w:sz w:val="20"/>
        </w:rPr>
        <w:pict>
          <v:shape id="_x0000_s1054" o:spid="_x0000_s1054" o:spt="202" type="#_x0000_t202" style="height:273.85pt;width:319.6pt;" filled="f" stroked="t" coordsize="21600,21600">
            <v:path/>
            <v:fill on="f" focussize="0,0"/>
            <v:stroke weight="0.72pt" color="#000000" joinstyle="miter"/>
            <v:imagedata o:title=""/>
            <o:lock v:ext="edit" aspectratio="f"/>
            <v:textbox inset="0mm,0mm,0mm,0mm">
              <w:txbxContent>
                <w:p>
                  <w:pPr>
                    <w:pStyle w:val="7"/>
                    <w:rPr>
                      <w:rFonts w:hint="default"/>
                      <w:sz w:val="30"/>
                      <w:lang w:val="en-US"/>
                    </w:rPr>
                  </w:pPr>
                  <w:r>
                    <w:rPr>
                      <w:rFonts w:hint="default"/>
                      <w:sz w:val="30"/>
                      <w:lang w:val="en-US"/>
                    </w:rPr>
                    <w:t xml:space="preserve"> </w:t>
                  </w:r>
                  <w:r>
                    <w:rPr>
                      <w:rFonts w:hint="default"/>
                      <w:sz w:val="30"/>
                      <w:lang w:val="en-US"/>
                    </w:rPr>
                    <w:drawing>
                      <wp:inline distT="0" distB="0" distL="114300" distR="114300">
                        <wp:extent cx="1947545" cy="3462655"/>
                        <wp:effectExtent l="0" t="0" r="14605" b="4445"/>
                        <wp:docPr id="4" name="Picture 4" descr="Aw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wal"/>
                                <pic:cNvPicPr>
                                  <a:picLocks noChangeAspect="1"/>
                                </pic:cNvPicPr>
                              </pic:nvPicPr>
                              <pic:blipFill>
                                <a:blip r:embed="rId26"/>
                                <a:stretch>
                                  <a:fillRect/>
                                </a:stretch>
                              </pic:blipFill>
                              <pic:spPr>
                                <a:xfrm>
                                  <a:off x="0" y="0"/>
                                  <a:ext cx="1947545" cy="3462655"/>
                                </a:xfrm>
                                <a:prstGeom prst="rect">
                                  <a:avLst/>
                                </a:prstGeom>
                              </pic:spPr>
                            </pic:pic>
                          </a:graphicData>
                        </a:graphic>
                      </wp:inline>
                    </w:drawing>
                  </w:r>
                  <w:r>
                    <w:rPr>
                      <w:rFonts w:hint="default"/>
                      <w:sz w:val="30"/>
                      <w:lang w:val="en-US"/>
                    </w:rPr>
                    <w:t xml:space="preserve"> </w:t>
                  </w:r>
                  <w:r>
                    <w:rPr>
                      <w:rFonts w:hint="default"/>
                      <w:sz w:val="30"/>
                      <w:lang w:val="en-US"/>
                    </w:rPr>
                    <w:drawing>
                      <wp:inline distT="0" distB="0" distL="114300" distR="114300">
                        <wp:extent cx="1947545" cy="3462655"/>
                        <wp:effectExtent l="0" t="0" r="14605" b="4445"/>
                        <wp:docPr id="6" name="Picture 6"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in"/>
                                <pic:cNvPicPr>
                                  <a:picLocks noChangeAspect="1"/>
                                </pic:cNvPicPr>
                              </pic:nvPicPr>
                              <pic:blipFill>
                                <a:blip r:embed="rId27"/>
                                <a:stretch>
                                  <a:fillRect/>
                                </a:stretch>
                              </pic:blipFill>
                              <pic:spPr>
                                <a:xfrm>
                                  <a:off x="0" y="0"/>
                                  <a:ext cx="1947545" cy="3462655"/>
                                </a:xfrm>
                                <a:prstGeom prst="rect">
                                  <a:avLst/>
                                </a:prstGeom>
                              </pic:spPr>
                            </pic:pic>
                          </a:graphicData>
                        </a:graphic>
                      </wp:inline>
                    </w:drawing>
                  </w:r>
                </w:p>
                <w:p>
                  <w:pPr>
                    <w:pStyle w:val="7"/>
                    <w:rPr>
                      <w:sz w:val="30"/>
                    </w:rPr>
                  </w:pPr>
                </w:p>
                <w:p>
                  <w:pPr>
                    <w:pStyle w:val="7"/>
                    <w:rPr>
                      <w:sz w:val="30"/>
                    </w:rPr>
                  </w:pPr>
                </w:p>
                <w:p>
                  <w:pPr>
                    <w:pStyle w:val="7"/>
                    <w:rPr>
                      <w:sz w:val="30"/>
                    </w:rPr>
                  </w:pPr>
                </w:p>
                <w:p>
                  <w:pPr>
                    <w:pStyle w:val="7"/>
                    <w:rPr>
                      <w:sz w:val="30"/>
                    </w:rPr>
                  </w:pPr>
                </w:p>
                <w:p>
                  <w:pPr>
                    <w:pStyle w:val="7"/>
                    <w:rPr>
                      <w:sz w:val="30"/>
                    </w:rPr>
                  </w:pPr>
                </w:p>
                <w:p>
                  <w:pPr>
                    <w:pStyle w:val="7"/>
                    <w:spacing w:before="2"/>
                    <w:rPr>
                      <w:sz w:val="43"/>
                    </w:rPr>
                  </w:pPr>
                </w:p>
                <w:p>
                  <w:pPr>
                    <w:spacing w:before="0"/>
                    <w:ind w:left="143" w:right="0" w:firstLine="0"/>
                    <w:jc w:val="left"/>
                    <w:rPr>
                      <w:sz w:val="28"/>
                    </w:rPr>
                  </w:pPr>
                </w:p>
              </w:txbxContent>
            </v:textbox>
            <w10:wrap type="none"/>
            <w10:anchorlock/>
          </v:shape>
        </w:pict>
      </w:r>
    </w:p>
    <w:p>
      <w:pPr>
        <w:pStyle w:val="7"/>
        <w:ind w:left="832"/>
        <w:rPr>
          <w:position w:val="0"/>
          <w:sz w:val="20"/>
        </w:rPr>
      </w:pPr>
    </w:p>
    <w:p>
      <w:pPr>
        <w:pStyle w:val="7"/>
        <w:ind w:left="832"/>
        <w:rPr>
          <w:position w:val="0"/>
          <w:sz w:val="20"/>
        </w:rPr>
      </w:pPr>
    </w:p>
    <w:p>
      <w:pPr>
        <w:pStyle w:val="7"/>
        <w:ind w:left="832"/>
        <w:rPr>
          <w:position w:val="0"/>
          <w:sz w:val="20"/>
        </w:rPr>
      </w:pPr>
      <w:r>
        <w:rPr>
          <w:position w:val="0"/>
          <w:sz w:val="20"/>
        </w:rPr>
        <w:pict>
          <v:shape id="_x0000_s1041" o:spid="_x0000_s1041" o:spt="202" type="#_x0000_t202" style="position:absolute;left:0pt;margin-left:41.9pt;margin-top:2.85pt;height:273.85pt;width:319.6pt;mso-wrap-distance-bottom:0pt;mso-wrap-distance-left:9pt;mso-wrap-distance-right:9pt;mso-wrap-distance-top:0pt;z-index:487591936;mso-width-relative:page;mso-height-relative:page;" filled="f" stroked="t" coordsize="21600,21600">
            <v:path/>
            <v:fill on="f" focussize="0,0"/>
            <v:stroke weight="0.72pt" color="#000000" joinstyle="miter"/>
            <v:imagedata o:title=""/>
            <o:lock v:ext="edit" aspectratio="f"/>
            <v:textbox inset="0mm,0mm,0mm,0mm">
              <w:txbxContent>
                <w:p>
                  <w:pPr>
                    <w:pStyle w:val="7"/>
                    <w:rPr>
                      <w:rFonts w:hint="default"/>
                      <w:sz w:val="30"/>
                      <w:lang w:val="en-US"/>
                    </w:rPr>
                  </w:pPr>
                  <w:r>
                    <w:rPr>
                      <w:rFonts w:hint="default"/>
                      <w:sz w:val="30"/>
                      <w:lang w:val="en-US"/>
                    </w:rPr>
                    <w:t xml:space="preserve">  </w:t>
                  </w:r>
                  <w:r>
                    <w:rPr>
                      <w:rFonts w:hint="default"/>
                      <w:sz w:val="30"/>
                      <w:lang w:val="en-US"/>
                    </w:rPr>
                    <w:drawing>
                      <wp:inline distT="0" distB="0" distL="114300" distR="114300">
                        <wp:extent cx="1947545" cy="3462655"/>
                        <wp:effectExtent l="0" t="0" r="14605" b="4445"/>
                        <wp:docPr id="12" name="Picture 12" descr="daf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aftar"/>
                                <pic:cNvPicPr>
                                  <a:picLocks noChangeAspect="1"/>
                                </pic:cNvPicPr>
                              </pic:nvPicPr>
                              <pic:blipFill>
                                <a:blip r:embed="rId28"/>
                                <a:stretch>
                                  <a:fillRect/>
                                </a:stretch>
                              </pic:blipFill>
                              <pic:spPr>
                                <a:xfrm>
                                  <a:off x="0" y="0"/>
                                  <a:ext cx="1947545" cy="3462655"/>
                                </a:xfrm>
                                <a:prstGeom prst="rect">
                                  <a:avLst/>
                                </a:prstGeom>
                              </pic:spPr>
                            </pic:pic>
                          </a:graphicData>
                        </a:graphic>
                      </wp:inline>
                    </w:drawing>
                  </w:r>
                  <w:r>
                    <w:rPr>
                      <w:rFonts w:hint="default"/>
                      <w:sz w:val="30"/>
                      <w:lang w:val="en-US"/>
                    </w:rPr>
                    <w:drawing>
                      <wp:inline distT="0" distB="0" distL="114300" distR="114300">
                        <wp:extent cx="1947545" cy="3462655"/>
                        <wp:effectExtent l="0" t="0" r="14605" b="4445"/>
                        <wp:docPr id="11" name="Picture 11" descr="ubah kata san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ubah kata sandi"/>
                                <pic:cNvPicPr>
                                  <a:picLocks noChangeAspect="1"/>
                                </pic:cNvPicPr>
                              </pic:nvPicPr>
                              <pic:blipFill>
                                <a:blip r:embed="rId29"/>
                                <a:stretch>
                                  <a:fillRect/>
                                </a:stretch>
                              </pic:blipFill>
                              <pic:spPr>
                                <a:xfrm>
                                  <a:off x="0" y="0"/>
                                  <a:ext cx="1947545" cy="3462655"/>
                                </a:xfrm>
                                <a:prstGeom prst="rect">
                                  <a:avLst/>
                                </a:prstGeom>
                              </pic:spPr>
                            </pic:pic>
                          </a:graphicData>
                        </a:graphic>
                      </wp:inline>
                    </w:drawing>
                  </w:r>
                </w:p>
                <w:p>
                  <w:pPr>
                    <w:pStyle w:val="7"/>
                    <w:rPr>
                      <w:sz w:val="30"/>
                    </w:rPr>
                  </w:pPr>
                </w:p>
                <w:p>
                  <w:pPr>
                    <w:pStyle w:val="7"/>
                    <w:rPr>
                      <w:sz w:val="30"/>
                    </w:rPr>
                  </w:pPr>
                </w:p>
                <w:p>
                  <w:pPr>
                    <w:pStyle w:val="7"/>
                    <w:rPr>
                      <w:sz w:val="30"/>
                    </w:rPr>
                  </w:pPr>
                </w:p>
                <w:p>
                  <w:pPr>
                    <w:pStyle w:val="7"/>
                    <w:rPr>
                      <w:sz w:val="30"/>
                    </w:rPr>
                  </w:pPr>
                </w:p>
                <w:p>
                  <w:pPr>
                    <w:pStyle w:val="7"/>
                    <w:rPr>
                      <w:sz w:val="30"/>
                    </w:rPr>
                  </w:pPr>
                </w:p>
                <w:p>
                  <w:pPr>
                    <w:pStyle w:val="7"/>
                    <w:spacing w:before="2"/>
                    <w:rPr>
                      <w:sz w:val="43"/>
                    </w:rPr>
                  </w:pPr>
                </w:p>
                <w:p>
                  <w:pPr>
                    <w:spacing w:before="0"/>
                    <w:ind w:left="143" w:right="0" w:firstLine="0"/>
                    <w:jc w:val="left"/>
                    <w:rPr>
                      <w:sz w:val="28"/>
                    </w:rPr>
                  </w:pPr>
                </w:p>
              </w:txbxContent>
            </v:textbox>
            <w10:wrap type="square"/>
          </v:shape>
        </w:pict>
      </w:r>
    </w:p>
    <w:p>
      <w:pPr>
        <w:pStyle w:val="7"/>
        <w:ind w:left="832"/>
        <w:rPr>
          <w:position w:val="0"/>
          <w:sz w:val="20"/>
        </w:rPr>
      </w:pPr>
    </w:p>
    <w:p>
      <w:pPr>
        <w:pStyle w:val="7"/>
        <w:ind w:left="832"/>
        <w:rPr>
          <w:position w:val="0"/>
          <w:sz w:val="20"/>
        </w:rPr>
      </w:pPr>
    </w:p>
    <w:p>
      <w:pPr>
        <w:pStyle w:val="7"/>
        <w:ind w:left="832"/>
        <w:rPr>
          <w:position w:val="0"/>
          <w:sz w:val="20"/>
        </w:rPr>
      </w:pPr>
    </w:p>
    <w:p>
      <w:pPr>
        <w:pStyle w:val="7"/>
        <w:ind w:left="832"/>
        <w:rPr>
          <w:position w:val="0"/>
          <w:sz w:val="20"/>
        </w:rPr>
      </w:pPr>
    </w:p>
    <w:p>
      <w:pPr>
        <w:pStyle w:val="7"/>
        <w:ind w:left="832"/>
        <w:rPr>
          <w:position w:val="0"/>
          <w:sz w:val="20"/>
        </w:rPr>
      </w:pPr>
    </w:p>
    <w:p>
      <w:pPr>
        <w:pStyle w:val="7"/>
        <w:ind w:left="832"/>
        <w:rPr>
          <w:position w:val="0"/>
          <w:sz w:val="20"/>
        </w:rPr>
      </w:pPr>
    </w:p>
    <w:p>
      <w:pPr>
        <w:pStyle w:val="7"/>
        <w:ind w:left="832"/>
        <w:rPr>
          <w:position w:val="0"/>
          <w:sz w:val="20"/>
        </w:rPr>
      </w:pPr>
    </w:p>
    <w:p>
      <w:pPr>
        <w:pStyle w:val="7"/>
        <w:ind w:left="832"/>
        <w:rPr>
          <w:position w:val="0"/>
          <w:sz w:val="20"/>
        </w:rPr>
      </w:pPr>
    </w:p>
    <w:p>
      <w:pPr>
        <w:pStyle w:val="7"/>
        <w:ind w:left="832"/>
        <w:rPr>
          <w:position w:val="0"/>
          <w:sz w:val="20"/>
        </w:rPr>
      </w:pPr>
    </w:p>
    <w:p>
      <w:pPr>
        <w:pStyle w:val="7"/>
        <w:ind w:left="832"/>
        <w:rPr>
          <w:position w:val="0"/>
          <w:sz w:val="20"/>
        </w:rPr>
      </w:pPr>
    </w:p>
    <w:p>
      <w:pPr>
        <w:pStyle w:val="7"/>
        <w:ind w:left="832"/>
        <w:rPr>
          <w:position w:val="0"/>
          <w:sz w:val="20"/>
        </w:rPr>
      </w:pPr>
    </w:p>
    <w:p>
      <w:pPr>
        <w:pStyle w:val="7"/>
        <w:ind w:left="832"/>
        <w:rPr>
          <w:position w:val="0"/>
          <w:sz w:val="20"/>
        </w:rPr>
      </w:pPr>
    </w:p>
    <w:p>
      <w:pPr>
        <w:pStyle w:val="7"/>
        <w:ind w:left="832"/>
        <w:rPr>
          <w:position w:val="0"/>
          <w:sz w:val="20"/>
        </w:rPr>
      </w:pPr>
    </w:p>
    <w:p>
      <w:pPr>
        <w:pStyle w:val="7"/>
        <w:ind w:left="832"/>
        <w:rPr>
          <w:position w:val="0"/>
          <w:sz w:val="20"/>
        </w:rPr>
      </w:pPr>
    </w:p>
    <w:p>
      <w:pPr>
        <w:pStyle w:val="7"/>
        <w:ind w:left="832"/>
        <w:rPr>
          <w:position w:val="0"/>
          <w:sz w:val="20"/>
        </w:rPr>
      </w:pPr>
    </w:p>
    <w:p>
      <w:pPr>
        <w:pStyle w:val="7"/>
        <w:ind w:left="832"/>
        <w:rPr>
          <w:position w:val="0"/>
          <w:sz w:val="20"/>
        </w:rPr>
      </w:pPr>
    </w:p>
    <w:p>
      <w:pPr>
        <w:pStyle w:val="7"/>
        <w:ind w:left="832"/>
        <w:rPr>
          <w:position w:val="0"/>
          <w:sz w:val="20"/>
        </w:rPr>
      </w:pPr>
    </w:p>
    <w:p>
      <w:pPr>
        <w:pStyle w:val="7"/>
        <w:ind w:left="832"/>
        <w:rPr>
          <w:position w:val="0"/>
          <w:sz w:val="20"/>
        </w:rPr>
      </w:pPr>
    </w:p>
    <w:p>
      <w:pPr>
        <w:pStyle w:val="7"/>
        <w:spacing w:before="1"/>
        <w:rPr>
          <w:sz w:val="13"/>
        </w:rPr>
      </w:pPr>
    </w:p>
    <w:p>
      <w:pPr>
        <w:pStyle w:val="7"/>
        <w:spacing w:before="1"/>
        <w:rPr>
          <w:sz w:val="13"/>
        </w:rPr>
      </w:pPr>
    </w:p>
    <w:p>
      <w:pPr>
        <w:pStyle w:val="7"/>
        <w:spacing w:before="1"/>
        <w:rPr>
          <w:sz w:val="13"/>
        </w:rPr>
      </w:pPr>
    </w:p>
    <w:p>
      <w:pPr>
        <w:pStyle w:val="6"/>
      </w:pPr>
    </w:p>
    <w:p/>
    <w:p/>
    <w:p/>
    <w:p/>
    <w:p/>
    <w:p/>
    <w:p/>
    <w:p/>
    <w:p/>
    <w:p/>
    <w:p/>
    <w:p/>
    <w:p/>
    <w:p/>
    <w:p/>
    <w:p>
      <w:r>
        <w:rPr>
          <w:position w:val="0"/>
          <w:sz w:val="20"/>
        </w:rPr>
        <w:pict>
          <v:shape id="_x0000_s1043" o:spid="_x0000_s1043" o:spt="202" type="#_x0000_t202" style="position:absolute;left:0pt;margin-left:58.1pt;margin-top:3.05pt;height:273.85pt;width:319.6pt;z-index:723526656;mso-width-relative:page;mso-height-relative:page;" filled="f" stroked="t" coordsize="21600,21600">
            <v:path/>
            <v:fill on="f" focussize="0,0"/>
            <v:stroke weight="0.72pt" color="#000000" joinstyle="miter"/>
            <v:imagedata o:title=""/>
            <o:lock v:ext="edit" aspectratio="f"/>
            <v:textbox inset="0mm,0mm,0mm,0mm">
              <w:txbxContent>
                <w:p>
                  <w:pPr>
                    <w:pStyle w:val="7"/>
                    <w:rPr>
                      <w:rFonts w:hint="default"/>
                      <w:sz w:val="30"/>
                      <w:lang w:val="en-US"/>
                    </w:rPr>
                  </w:pPr>
                  <w:r>
                    <w:rPr>
                      <w:rFonts w:hint="default"/>
                      <w:sz w:val="30"/>
                      <w:lang w:val="en-US"/>
                    </w:rPr>
                    <w:t xml:space="preserve">  </w:t>
                  </w:r>
                  <w:r>
                    <w:rPr>
                      <w:rFonts w:hint="default"/>
                      <w:sz w:val="30"/>
                      <w:lang w:val="en-US"/>
                    </w:rPr>
                    <w:drawing>
                      <wp:inline distT="0" distB="0" distL="114300" distR="114300">
                        <wp:extent cx="1947545" cy="3462655"/>
                        <wp:effectExtent l="0" t="0" r="14605" b="4445"/>
                        <wp:docPr id="20" name="Picture 20" descr="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Menu"/>
                                <pic:cNvPicPr>
                                  <a:picLocks noChangeAspect="1"/>
                                </pic:cNvPicPr>
                              </pic:nvPicPr>
                              <pic:blipFill>
                                <a:blip r:embed="rId30"/>
                                <a:stretch>
                                  <a:fillRect/>
                                </a:stretch>
                              </pic:blipFill>
                              <pic:spPr>
                                <a:xfrm>
                                  <a:off x="0" y="0"/>
                                  <a:ext cx="1947545" cy="3462655"/>
                                </a:xfrm>
                                <a:prstGeom prst="rect">
                                  <a:avLst/>
                                </a:prstGeom>
                              </pic:spPr>
                            </pic:pic>
                          </a:graphicData>
                        </a:graphic>
                      </wp:inline>
                    </w:drawing>
                  </w:r>
                  <w:r>
                    <w:rPr>
                      <w:rFonts w:hint="default"/>
                      <w:sz w:val="30"/>
                      <w:lang w:val="en-US"/>
                    </w:rPr>
                    <w:drawing>
                      <wp:inline distT="0" distB="0" distL="114300" distR="114300">
                        <wp:extent cx="1947545" cy="3462655"/>
                        <wp:effectExtent l="0" t="0" r="14605" b="4445"/>
                        <wp:docPr id="19" name="Picture 19" descr="pe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pesan"/>
                                <pic:cNvPicPr>
                                  <a:picLocks noChangeAspect="1"/>
                                </pic:cNvPicPr>
                              </pic:nvPicPr>
                              <pic:blipFill>
                                <a:blip r:embed="rId31"/>
                                <a:stretch>
                                  <a:fillRect/>
                                </a:stretch>
                              </pic:blipFill>
                              <pic:spPr>
                                <a:xfrm>
                                  <a:off x="0" y="0"/>
                                  <a:ext cx="1947545" cy="3462655"/>
                                </a:xfrm>
                                <a:prstGeom prst="rect">
                                  <a:avLst/>
                                </a:prstGeom>
                              </pic:spPr>
                            </pic:pic>
                          </a:graphicData>
                        </a:graphic>
                      </wp:inline>
                    </w:drawing>
                  </w:r>
                </w:p>
                <w:p>
                  <w:pPr>
                    <w:pStyle w:val="7"/>
                    <w:rPr>
                      <w:sz w:val="30"/>
                    </w:rPr>
                  </w:pPr>
                </w:p>
                <w:p>
                  <w:pPr>
                    <w:pStyle w:val="7"/>
                    <w:rPr>
                      <w:sz w:val="30"/>
                    </w:rPr>
                  </w:pPr>
                </w:p>
                <w:p>
                  <w:pPr>
                    <w:pStyle w:val="7"/>
                    <w:rPr>
                      <w:sz w:val="30"/>
                    </w:rPr>
                  </w:pPr>
                </w:p>
                <w:p>
                  <w:pPr>
                    <w:pStyle w:val="7"/>
                    <w:rPr>
                      <w:sz w:val="30"/>
                    </w:rPr>
                  </w:pPr>
                </w:p>
                <w:p>
                  <w:pPr>
                    <w:pStyle w:val="7"/>
                    <w:rPr>
                      <w:sz w:val="30"/>
                    </w:rPr>
                  </w:pPr>
                </w:p>
                <w:p>
                  <w:pPr>
                    <w:pStyle w:val="7"/>
                    <w:spacing w:before="2"/>
                    <w:rPr>
                      <w:sz w:val="43"/>
                    </w:rPr>
                  </w:pPr>
                </w:p>
                <w:p>
                  <w:pPr>
                    <w:spacing w:before="0"/>
                    <w:ind w:left="143" w:right="0" w:firstLine="0"/>
                    <w:jc w:val="left"/>
                    <w:rPr>
                      <w:sz w:val="28"/>
                    </w:rPr>
                  </w:pPr>
                </w:p>
              </w:txbxContent>
            </v:textbox>
          </v:shape>
        </w:pict>
      </w:r>
    </w:p>
    <w:p/>
    <w:p/>
    <w:p/>
    <w:p/>
    <w:p/>
    <w:p/>
    <w:p/>
    <w:p/>
    <w:p/>
    <w:p/>
    <w:p/>
    <w:p/>
    <w:p/>
    <w:p/>
    <w:p/>
    <w:p/>
    <w:p/>
    <w:p/>
    <w:p/>
    <w:p/>
    <w:p/>
    <w:p/>
    <w:p>
      <w:r>
        <w:rPr>
          <w:position w:val="0"/>
          <w:sz w:val="20"/>
        </w:rPr>
        <w:pict>
          <v:shape id="_x0000_s1044" o:spid="_x0000_s1044" o:spt="202" type="#_x0000_t202" style="position:absolute;left:0pt;margin-left:59.15pt;margin-top:5.45pt;height:273.85pt;width:319.6pt;mso-wrap-distance-bottom:0pt;mso-wrap-distance-left:9pt;mso-wrap-distance-right:9pt;mso-wrap-distance-top:0pt;z-index:1195396096;mso-width-relative:page;mso-height-relative:page;" filled="f" stroked="t" coordsize="21600,21600">
            <v:path/>
            <v:fill on="f" focussize="0,0"/>
            <v:stroke weight="0.72pt" color="#000000" joinstyle="miter"/>
            <v:imagedata o:title=""/>
            <o:lock v:ext="edit" aspectratio="f"/>
            <v:textbox inset="0mm,0mm,0mm,0mm">
              <w:txbxContent>
                <w:p>
                  <w:pPr>
                    <w:pStyle w:val="7"/>
                    <w:rPr>
                      <w:rFonts w:hint="default"/>
                      <w:sz w:val="30"/>
                      <w:lang w:val="en-US"/>
                    </w:rPr>
                  </w:pPr>
                  <w:r>
                    <w:rPr>
                      <w:rFonts w:hint="default"/>
                      <w:sz w:val="30"/>
                      <w:lang w:val="en-US"/>
                    </w:rPr>
                    <w:t xml:space="preserve">  </w:t>
                  </w:r>
                  <w:r>
                    <w:rPr>
                      <w:rFonts w:hint="default"/>
                      <w:sz w:val="30"/>
                      <w:lang w:val="en-US"/>
                    </w:rPr>
                    <w:drawing>
                      <wp:inline distT="0" distB="0" distL="114300" distR="114300">
                        <wp:extent cx="1947545" cy="3462655"/>
                        <wp:effectExtent l="0" t="0" r="14605" b="4445"/>
                        <wp:docPr id="22" name="Picture 22" descr="kurir o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kurir otw"/>
                                <pic:cNvPicPr>
                                  <a:picLocks noChangeAspect="1"/>
                                </pic:cNvPicPr>
                              </pic:nvPicPr>
                              <pic:blipFill>
                                <a:blip r:embed="rId32"/>
                                <a:stretch>
                                  <a:fillRect/>
                                </a:stretch>
                              </pic:blipFill>
                              <pic:spPr>
                                <a:xfrm>
                                  <a:off x="0" y="0"/>
                                  <a:ext cx="1947545" cy="3462655"/>
                                </a:xfrm>
                                <a:prstGeom prst="rect">
                                  <a:avLst/>
                                </a:prstGeom>
                              </pic:spPr>
                            </pic:pic>
                          </a:graphicData>
                        </a:graphic>
                      </wp:inline>
                    </w:drawing>
                  </w:r>
                  <w:r>
                    <w:rPr>
                      <w:rFonts w:hint="default"/>
                      <w:sz w:val="30"/>
                      <w:lang w:val="en-US"/>
                    </w:rPr>
                    <w:drawing>
                      <wp:inline distT="0" distB="0" distL="114300" distR="114300">
                        <wp:extent cx="1947545" cy="3462655"/>
                        <wp:effectExtent l="0" t="0" r="14605" b="4445"/>
                        <wp:docPr id="21" name="Picture 21" descr="menu riwayat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menu riwayat order"/>
                                <pic:cNvPicPr>
                                  <a:picLocks noChangeAspect="1"/>
                                </pic:cNvPicPr>
                              </pic:nvPicPr>
                              <pic:blipFill>
                                <a:blip r:embed="rId33"/>
                                <a:stretch>
                                  <a:fillRect/>
                                </a:stretch>
                              </pic:blipFill>
                              <pic:spPr>
                                <a:xfrm>
                                  <a:off x="0" y="0"/>
                                  <a:ext cx="1947545" cy="3462655"/>
                                </a:xfrm>
                                <a:prstGeom prst="rect">
                                  <a:avLst/>
                                </a:prstGeom>
                              </pic:spPr>
                            </pic:pic>
                          </a:graphicData>
                        </a:graphic>
                      </wp:inline>
                    </w:drawing>
                  </w:r>
                </w:p>
                <w:p>
                  <w:pPr>
                    <w:pStyle w:val="7"/>
                    <w:rPr>
                      <w:sz w:val="30"/>
                    </w:rPr>
                  </w:pPr>
                </w:p>
                <w:p>
                  <w:pPr>
                    <w:pStyle w:val="7"/>
                    <w:rPr>
                      <w:sz w:val="30"/>
                    </w:rPr>
                  </w:pPr>
                </w:p>
                <w:p>
                  <w:pPr>
                    <w:pStyle w:val="7"/>
                    <w:rPr>
                      <w:sz w:val="30"/>
                    </w:rPr>
                  </w:pPr>
                </w:p>
                <w:p>
                  <w:pPr>
                    <w:pStyle w:val="7"/>
                    <w:rPr>
                      <w:sz w:val="30"/>
                    </w:rPr>
                  </w:pPr>
                </w:p>
                <w:p>
                  <w:pPr>
                    <w:pStyle w:val="7"/>
                    <w:rPr>
                      <w:sz w:val="30"/>
                    </w:rPr>
                  </w:pPr>
                </w:p>
                <w:p>
                  <w:pPr>
                    <w:pStyle w:val="7"/>
                    <w:spacing w:before="2"/>
                    <w:rPr>
                      <w:sz w:val="43"/>
                    </w:rPr>
                  </w:pPr>
                </w:p>
                <w:p>
                  <w:pPr>
                    <w:spacing w:before="0"/>
                    <w:ind w:left="143" w:right="0" w:firstLine="0"/>
                    <w:jc w:val="left"/>
                    <w:rPr>
                      <w:sz w:val="28"/>
                    </w:rPr>
                  </w:pPr>
                </w:p>
              </w:txbxContent>
            </v:textbox>
            <w10:wrap type="square"/>
          </v:shape>
        </w:pict>
      </w:r>
    </w:p>
    <w:p/>
    <w:p/>
    <w:p/>
    <w:p/>
    <w:p/>
    <w:p/>
    <w:p/>
    <w:p/>
    <w:p/>
    <w:p/>
    <w:p/>
    <w:p/>
    <w:p/>
    <w:p/>
    <w:p/>
    <w:p/>
    <w:p/>
    <w:p/>
    <w:p/>
    <w:p/>
    <w:p/>
    <w:p/>
    <w:p/>
    <w:p/>
    <w:p/>
    <w:p/>
    <w:p/>
    <w:p/>
    <w:p/>
    <w:p/>
    <w:p/>
    <w:p/>
    <w:p/>
    <w:p/>
    <w:p/>
    <w:p/>
    <w:p>
      <w:r>
        <w:rPr>
          <w:position w:val="0"/>
          <w:sz w:val="20"/>
        </w:rPr>
        <w:pict>
          <v:shape id="_x0000_s1045" o:spid="_x0000_s1045" o:spt="202" type="#_x0000_t202" style="position:absolute;left:0pt;margin-left:69.95pt;margin-top:7.85pt;height:273.85pt;width:326.45pt;mso-wrap-distance-bottom:0pt;mso-wrap-distance-left:9pt;mso-wrap-distance-right:9pt;mso-wrap-distance-top:0pt;z-index:2139134976;mso-width-relative:page;mso-height-relative:page;" filled="f" stroked="t" coordsize="21600,21600">
            <v:path/>
            <v:fill on="f" focussize="0,0"/>
            <v:stroke weight="0.72pt" color="#000000" joinstyle="miter"/>
            <v:imagedata o:title=""/>
            <o:lock v:ext="edit" aspectratio="f"/>
            <v:textbox inset="0mm,0mm,0mm,0mm">
              <w:txbxContent>
                <w:p>
                  <w:pPr>
                    <w:pStyle w:val="7"/>
                    <w:rPr>
                      <w:rFonts w:hint="default"/>
                      <w:sz w:val="30"/>
                      <w:lang w:val="en-US"/>
                    </w:rPr>
                  </w:pPr>
                  <w:r>
                    <w:rPr>
                      <w:rFonts w:hint="default"/>
                      <w:sz w:val="30"/>
                      <w:lang w:val="en-US"/>
                    </w:rPr>
                    <w:t xml:space="preserve">  </w:t>
                  </w:r>
                  <w:r>
                    <w:rPr>
                      <w:rFonts w:hint="default"/>
                      <w:sz w:val="30"/>
                      <w:lang w:val="en-US"/>
                    </w:rPr>
                    <w:drawing>
                      <wp:inline distT="0" distB="0" distL="114300" distR="114300">
                        <wp:extent cx="1947545" cy="3462655"/>
                        <wp:effectExtent l="0" t="0" r="14605" b="4445"/>
                        <wp:docPr id="23" name="Picture 23" descr="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Profil"/>
                                <pic:cNvPicPr>
                                  <a:picLocks noChangeAspect="1"/>
                                </pic:cNvPicPr>
                              </pic:nvPicPr>
                              <pic:blipFill>
                                <a:blip r:embed="rId34"/>
                                <a:stretch>
                                  <a:fillRect/>
                                </a:stretch>
                              </pic:blipFill>
                              <pic:spPr>
                                <a:xfrm>
                                  <a:off x="0" y="0"/>
                                  <a:ext cx="1947545" cy="3462655"/>
                                </a:xfrm>
                                <a:prstGeom prst="rect">
                                  <a:avLst/>
                                </a:prstGeom>
                              </pic:spPr>
                            </pic:pic>
                          </a:graphicData>
                        </a:graphic>
                      </wp:inline>
                    </w:drawing>
                  </w:r>
                  <w:r>
                    <w:rPr>
                      <w:rFonts w:hint="default"/>
                      <w:sz w:val="30"/>
                      <w:lang w:val="en-US"/>
                    </w:rPr>
                    <w:drawing>
                      <wp:inline distT="0" distB="0" distL="114300" distR="114300">
                        <wp:extent cx="1947545" cy="3462655"/>
                        <wp:effectExtent l="0" t="0" r="14605" b="4445"/>
                        <wp:docPr id="26" name="Picture 26" descr="edit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edit profil"/>
                                <pic:cNvPicPr>
                                  <a:picLocks noChangeAspect="1"/>
                                </pic:cNvPicPr>
                              </pic:nvPicPr>
                              <pic:blipFill>
                                <a:blip r:embed="rId35"/>
                                <a:stretch>
                                  <a:fillRect/>
                                </a:stretch>
                              </pic:blipFill>
                              <pic:spPr>
                                <a:xfrm>
                                  <a:off x="0" y="0"/>
                                  <a:ext cx="1947545" cy="3462655"/>
                                </a:xfrm>
                                <a:prstGeom prst="rect">
                                  <a:avLst/>
                                </a:prstGeom>
                              </pic:spPr>
                            </pic:pic>
                          </a:graphicData>
                        </a:graphic>
                      </wp:inline>
                    </w:drawing>
                  </w:r>
                </w:p>
                <w:p>
                  <w:pPr>
                    <w:pStyle w:val="7"/>
                    <w:rPr>
                      <w:sz w:val="30"/>
                    </w:rPr>
                  </w:pPr>
                </w:p>
                <w:p>
                  <w:pPr>
                    <w:pStyle w:val="7"/>
                    <w:rPr>
                      <w:sz w:val="30"/>
                    </w:rPr>
                  </w:pPr>
                </w:p>
                <w:p>
                  <w:pPr>
                    <w:pStyle w:val="7"/>
                    <w:rPr>
                      <w:sz w:val="30"/>
                    </w:rPr>
                  </w:pPr>
                </w:p>
                <w:p>
                  <w:pPr>
                    <w:pStyle w:val="7"/>
                    <w:rPr>
                      <w:sz w:val="30"/>
                    </w:rPr>
                  </w:pPr>
                </w:p>
                <w:p>
                  <w:pPr>
                    <w:pStyle w:val="7"/>
                    <w:rPr>
                      <w:sz w:val="30"/>
                    </w:rPr>
                  </w:pPr>
                </w:p>
                <w:p>
                  <w:pPr>
                    <w:pStyle w:val="7"/>
                    <w:spacing w:before="2"/>
                    <w:rPr>
                      <w:sz w:val="43"/>
                    </w:rPr>
                  </w:pPr>
                </w:p>
                <w:p>
                  <w:pPr>
                    <w:spacing w:before="0"/>
                    <w:ind w:left="143" w:right="0" w:firstLine="0"/>
                    <w:jc w:val="left"/>
                    <w:rPr>
                      <w:sz w:val="28"/>
                    </w:rPr>
                  </w:pPr>
                </w:p>
              </w:txbxContent>
            </v:textbox>
            <w10:wrap type="square"/>
          </v:shape>
        </w:pict>
      </w:r>
    </w:p>
    <w:p/>
    <w:p/>
    <w:p/>
    <w:p/>
    <w:p/>
    <w:p/>
    <w:p/>
    <w:p/>
    <w:p/>
    <w:p/>
    <w:p/>
    <w:p/>
    <w:p/>
    <w:p/>
    <w:p/>
    <w:p/>
    <w:p/>
    <w:p/>
    <w:p/>
    <w:p/>
    <w:p/>
    <w:p/>
    <w:p>
      <w:r>
        <w:rPr>
          <w:position w:val="0"/>
          <w:sz w:val="20"/>
        </w:rPr>
        <w:pict>
          <v:shape id="_x0000_s1046" o:spid="_x0000_s1046" o:spt="202" type="#_x0000_t202" style="position:absolute;left:0pt;margin-left:72.75pt;margin-top:9.9pt;height:273.85pt;width:326.45pt;mso-wrap-distance-bottom:0pt;mso-wrap-distance-left:9pt;mso-wrap-distance-right:9pt;mso-wrap-distance-top:0pt;z-index:-268354560;mso-width-relative:page;mso-height-relative:page;" filled="f" stroked="t" coordsize="21600,21600">
            <v:path/>
            <v:fill on="f" focussize="0,0"/>
            <v:stroke weight="0.72pt" color="#000000" joinstyle="miter"/>
            <v:imagedata o:title=""/>
            <o:lock v:ext="edit" aspectratio="f"/>
            <v:textbox inset="0mm,0mm,0mm,0mm">
              <w:txbxContent>
                <w:p>
                  <w:pPr>
                    <w:pStyle w:val="7"/>
                    <w:rPr>
                      <w:rFonts w:hint="default"/>
                      <w:sz w:val="30"/>
                      <w:lang w:val="en-US"/>
                    </w:rPr>
                  </w:pPr>
                  <w:r>
                    <w:rPr>
                      <w:rFonts w:hint="default"/>
                      <w:sz w:val="30"/>
                      <w:lang w:val="en-US"/>
                    </w:rPr>
                    <w:t xml:space="preserve">  </w:t>
                  </w:r>
                  <w:r>
                    <w:rPr>
                      <w:rFonts w:hint="default"/>
                      <w:sz w:val="30"/>
                      <w:lang w:val="en-US"/>
                    </w:rPr>
                    <w:drawing>
                      <wp:inline distT="0" distB="0" distL="114300" distR="114300">
                        <wp:extent cx="1947545" cy="3462655"/>
                        <wp:effectExtent l="0" t="0" r="14605" b="4445"/>
                        <wp:docPr id="29" name="Picture 29" descr="kontak ka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kontak kami"/>
                                <pic:cNvPicPr>
                                  <a:picLocks noChangeAspect="1"/>
                                </pic:cNvPicPr>
                              </pic:nvPicPr>
                              <pic:blipFill>
                                <a:blip r:embed="rId36"/>
                                <a:stretch>
                                  <a:fillRect/>
                                </a:stretch>
                              </pic:blipFill>
                              <pic:spPr>
                                <a:xfrm>
                                  <a:off x="0" y="0"/>
                                  <a:ext cx="1947545" cy="3462655"/>
                                </a:xfrm>
                                <a:prstGeom prst="rect">
                                  <a:avLst/>
                                </a:prstGeom>
                              </pic:spPr>
                            </pic:pic>
                          </a:graphicData>
                        </a:graphic>
                      </wp:inline>
                    </w:drawing>
                  </w:r>
                  <w:r>
                    <w:rPr>
                      <w:rFonts w:hint="default"/>
                      <w:sz w:val="30"/>
                      <w:lang w:val="en-US"/>
                    </w:rPr>
                    <w:drawing>
                      <wp:inline distT="0" distB="0" distL="114300" distR="114300">
                        <wp:extent cx="1947545" cy="3462655"/>
                        <wp:effectExtent l="0" t="0" r="14605" b="4445"/>
                        <wp:docPr id="30" name="Picture 30" descr="Kode O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Kode OTP"/>
                                <pic:cNvPicPr>
                                  <a:picLocks noChangeAspect="1"/>
                                </pic:cNvPicPr>
                              </pic:nvPicPr>
                              <pic:blipFill>
                                <a:blip r:embed="rId37"/>
                                <a:stretch>
                                  <a:fillRect/>
                                </a:stretch>
                              </pic:blipFill>
                              <pic:spPr>
                                <a:xfrm>
                                  <a:off x="0" y="0"/>
                                  <a:ext cx="1947545" cy="3462655"/>
                                </a:xfrm>
                                <a:prstGeom prst="rect">
                                  <a:avLst/>
                                </a:prstGeom>
                              </pic:spPr>
                            </pic:pic>
                          </a:graphicData>
                        </a:graphic>
                      </wp:inline>
                    </w:drawing>
                  </w:r>
                </w:p>
                <w:p>
                  <w:pPr>
                    <w:pStyle w:val="7"/>
                    <w:rPr>
                      <w:rFonts w:hint="default"/>
                      <w:sz w:val="30"/>
                      <w:lang w:val="en-US"/>
                    </w:rPr>
                  </w:pPr>
                </w:p>
                <w:p>
                  <w:pPr>
                    <w:pStyle w:val="7"/>
                    <w:rPr>
                      <w:sz w:val="30"/>
                    </w:rPr>
                  </w:pPr>
                </w:p>
                <w:p>
                  <w:pPr>
                    <w:pStyle w:val="7"/>
                    <w:rPr>
                      <w:sz w:val="30"/>
                    </w:rPr>
                  </w:pPr>
                </w:p>
                <w:p>
                  <w:pPr>
                    <w:pStyle w:val="7"/>
                    <w:rPr>
                      <w:sz w:val="30"/>
                    </w:rPr>
                  </w:pPr>
                </w:p>
                <w:p>
                  <w:pPr>
                    <w:pStyle w:val="7"/>
                    <w:rPr>
                      <w:sz w:val="30"/>
                    </w:rPr>
                  </w:pPr>
                </w:p>
                <w:p>
                  <w:pPr>
                    <w:pStyle w:val="7"/>
                    <w:rPr>
                      <w:sz w:val="30"/>
                    </w:rPr>
                  </w:pPr>
                </w:p>
                <w:p>
                  <w:pPr>
                    <w:pStyle w:val="7"/>
                    <w:spacing w:before="2"/>
                    <w:rPr>
                      <w:sz w:val="43"/>
                    </w:rPr>
                  </w:pPr>
                </w:p>
                <w:p>
                  <w:pPr>
                    <w:spacing w:before="0"/>
                    <w:ind w:left="143" w:right="0" w:firstLine="0"/>
                    <w:jc w:val="left"/>
                    <w:rPr>
                      <w:sz w:val="28"/>
                    </w:rPr>
                  </w:pPr>
                </w:p>
              </w:txbxContent>
            </v:textbox>
            <w10:wrap type="square"/>
          </v:shape>
        </w:pict>
      </w:r>
    </w:p>
    <w:p/>
    <w:p/>
    <w:p/>
    <w:p/>
    <w:p/>
    <w:p/>
    <w:p/>
    <w:p/>
    <w:p/>
    <w:p/>
    <w:p/>
    <w:p/>
    <w:p/>
    <w:p/>
    <w:p/>
    <w:p/>
    <w:p/>
    <w:p/>
    <w:p/>
    <w:p/>
    <w:p/>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Alasan desain demikian adalah minimalisir tampilan yang rumit,berwarna biru karena merepresetasikan air.</w:t>
      </w:r>
    </w:p>
    <w:p/>
    <w:p>
      <w:pPr>
        <w:tabs>
          <w:tab w:val="left" w:pos="1980"/>
        </w:tabs>
        <w:rPr>
          <w:rFonts w:hint="default"/>
          <w:lang w:val="en-US"/>
        </w:rPr>
      </w:pPr>
      <w:r>
        <w:rPr>
          <w:rFonts w:hint="default" w:ascii="Times New Roman" w:hAnsi="Times New Roman" w:cs="Times New Roman"/>
          <w:sz w:val="24"/>
          <w:szCs w:val="24"/>
          <w:lang w:val="en-US"/>
        </w:rPr>
        <w:t xml:space="preserve">URL Prototype :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"https://intan.invisionapp.com/console/share/WG1PU62Q93/495069685" </w:instrText>
      </w:r>
      <w:r>
        <w:rPr>
          <w:rFonts w:hint="default" w:ascii="Times New Roman" w:hAnsi="Times New Roman" w:cs="Times New Roman"/>
          <w:sz w:val="24"/>
          <w:szCs w:val="24"/>
          <w:lang w:val="en-US"/>
        </w:rPr>
        <w:fldChar w:fldCharType="separate"/>
      </w:r>
      <w:r>
        <w:rPr>
          <w:rStyle w:val="10"/>
          <w:rFonts w:hint="default" w:ascii="Times New Roman" w:hAnsi="Times New Roman" w:cs="Times New Roman"/>
          <w:sz w:val="24"/>
          <w:szCs w:val="24"/>
          <w:lang w:val="en-US"/>
        </w:rPr>
        <w:t>https://intan.invisionapp.com/console/share/WG1PU62Q93/495069685</w:t>
      </w:r>
      <w:r>
        <w:rPr>
          <w:rFonts w:hint="default" w:ascii="Times New Roman" w:hAnsi="Times New Roman" w:cs="Times New Roman"/>
          <w:sz w:val="24"/>
          <w:szCs w:val="24"/>
          <w:lang w:val="en-US"/>
        </w:rPr>
        <w:fldChar w:fldCharType="end"/>
      </w:r>
    </w:p>
    <w:p>
      <w:pPr>
        <w:tabs>
          <w:tab w:val="left" w:pos="1980"/>
        </w:tabs>
        <w:rPr>
          <w:rFonts w:hint="default"/>
          <w:lang w:val="en-US"/>
        </w:rPr>
      </w:pPr>
    </w:p>
    <w:sectPr>
      <w:pgSz w:w="11910" w:h="16840"/>
      <w:pgMar w:top="1340" w:right="380" w:bottom="280" w:left="1320" w:header="727"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_x0000_s2049" o:spid="_x0000_s2049" o:spt="202" type="#_x0000_t202" style="position:absolute;left:0pt;margin-left:71pt;margin-top:35.3pt;height:21.8pt;width:177.8pt;mso-position-horizontal-relative:page;mso-position-vertical-relative:page;z-index:-15863808;mso-width-relative:page;mso-height-relative:page;" filled="f" stroked="f" coordsize="21600,21600">
          <v:path/>
          <v:fill on="f" focussize="0,0"/>
          <v:stroke on="f" joinstyle="miter"/>
          <v:imagedata o:title=""/>
          <o:lock v:ext="edit"/>
          <v:textbox inset="0mm,0mm,0mm,0mm">
            <w:txbxContent>
              <w:p>
                <w:pPr>
                  <w:spacing w:before="12"/>
                  <w:ind w:left="20" w:right="0" w:firstLine="0"/>
                  <w:jc w:val="left"/>
                  <w:rPr>
                    <w:i/>
                    <w:sz w:val="20"/>
                  </w:rPr>
                </w:pPr>
                <w:r>
                  <w:rPr>
                    <w:i/>
                    <w:color w:val="666666"/>
                    <w:sz w:val="20"/>
                  </w:rPr>
                  <w:t>Template Sprint 1</w:t>
                </w:r>
              </w:p>
              <w:p>
                <w:pPr>
                  <w:spacing w:before="35"/>
                  <w:ind w:left="20" w:right="0" w:firstLine="0"/>
                  <w:jc w:val="left"/>
                  <w:rPr>
                    <w:b/>
                    <w:sz w:val="12"/>
                  </w:rPr>
                </w:pPr>
                <w:r>
                  <w:rPr>
                    <w:b/>
                    <w:color w:val="666666"/>
                    <w:sz w:val="12"/>
                  </w:rPr>
                  <w:t>Pemrograman Perangkat Bergerak Semester Ganjil 2020/2021</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1"/>
      <w:numFmt w:val="decimal"/>
      <w:lvlText w:val="%1"/>
      <w:lvlJc w:val="left"/>
      <w:pPr>
        <w:ind w:left="1208" w:hanging="369"/>
        <w:jc w:val="left"/>
      </w:pPr>
      <w:rPr>
        <w:rFonts w:hint="default"/>
        <w:lang w:val="id" w:eastAsia="en-US" w:bidi="ar-SA"/>
      </w:rPr>
    </w:lvl>
    <w:lvl w:ilvl="1" w:tentative="0">
      <w:start w:val="1"/>
      <w:numFmt w:val="decimal"/>
      <w:lvlText w:val="%1.%2"/>
      <w:lvlJc w:val="left"/>
      <w:pPr>
        <w:ind w:left="1208" w:hanging="369"/>
        <w:jc w:val="left"/>
      </w:pPr>
      <w:rPr>
        <w:rFonts w:hint="default" w:ascii="Arial" w:hAnsi="Arial" w:eastAsia="Arial" w:cs="Arial"/>
        <w:spacing w:val="-2"/>
        <w:w w:val="100"/>
        <w:sz w:val="22"/>
        <w:szCs w:val="22"/>
        <w:lang w:val="id" w:eastAsia="en-US" w:bidi="ar-SA"/>
      </w:rPr>
    </w:lvl>
    <w:lvl w:ilvl="2" w:tentative="0">
      <w:start w:val="0"/>
      <w:numFmt w:val="bullet"/>
      <w:lvlText w:val="•"/>
      <w:lvlJc w:val="left"/>
      <w:pPr>
        <w:ind w:left="3001" w:hanging="369"/>
      </w:pPr>
      <w:rPr>
        <w:rFonts w:hint="default"/>
        <w:lang w:val="id" w:eastAsia="en-US" w:bidi="ar-SA"/>
      </w:rPr>
    </w:lvl>
    <w:lvl w:ilvl="3" w:tentative="0">
      <w:start w:val="0"/>
      <w:numFmt w:val="bullet"/>
      <w:lvlText w:val="•"/>
      <w:lvlJc w:val="left"/>
      <w:pPr>
        <w:ind w:left="3901" w:hanging="369"/>
      </w:pPr>
      <w:rPr>
        <w:rFonts w:hint="default"/>
        <w:lang w:val="id" w:eastAsia="en-US" w:bidi="ar-SA"/>
      </w:rPr>
    </w:lvl>
    <w:lvl w:ilvl="4" w:tentative="0">
      <w:start w:val="0"/>
      <w:numFmt w:val="bullet"/>
      <w:lvlText w:val="•"/>
      <w:lvlJc w:val="left"/>
      <w:pPr>
        <w:ind w:left="4802" w:hanging="369"/>
      </w:pPr>
      <w:rPr>
        <w:rFonts w:hint="default"/>
        <w:lang w:val="id" w:eastAsia="en-US" w:bidi="ar-SA"/>
      </w:rPr>
    </w:lvl>
    <w:lvl w:ilvl="5" w:tentative="0">
      <w:start w:val="0"/>
      <w:numFmt w:val="bullet"/>
      <w:lvlText w:val="•"/>
      <w:lvlJc w:val="left"/>
      <w:pPr>
        <w:ind w:left="5703" w:hanging="369"/>
      </w:pPr>
      <w:rPr>
        <w:rFonts w:hint="default"/>
        <w:lang w:val="id" w:eastAsia="en-US" w:bidi="ar-SA"/>
      </w:rPr>
    </w:lvl>
    <w:lvl w:ilvl="6" w:tentative="0">
      <w:start w:val="0"/>
      <w:numFmt w:val="bullet"/>
      <w:lvlText w:val="•"/>
      <w:lvlJc w:val="left"/>
      <w:pPr>
        <w:ind w:left="6603" w:hanging="369"/>
      </w:pPr>
      <w:rPr>
        <w:rFonts w:hint="default"/>
        <w:lang w:val="id" w:eastAsia="en-US" w:bidi="ar-SA"/>
      </w:rPr>
    </w:lvl>
    <w:lvl w:ilvl="7" w:tentative="0">
      <w:start w:val="0"/>
      <w:numFmt w:val="bullet"/>
      <w:lvlText w:val="•"/>
      <w:lvlJc w:val="left"/>
      <w:pPr>
        <w:ind w:left="7504" w:hanging="369"/>
      </w:pPr>
      <w:rPr>
        <w:rFonts w:hint="default"/>
        <w:lang w:val="id" w:eastAsia="en-US" w:bidi="ar-SA"/>
      </w:rPr>
    </w:lvl>
    <w:lvl w:ilvl="8" w:tentative="0">
      <w:start w:val="0"/>
      <w:numFmt w:val="bullet"/>
      <w:lvlText w:val="•"/>
      <w:lvlJc w:val="left"/>
      <w:pPr>
        <w:ind w:left="8405" w:hanging="369"/>
      </w:pPr>
      <w:rPr>
        <w:rFonts w:hint="default"/>
        <w:lang w:val="id" w:eastAsia="en-US" w:bidi="ar-SA"/>
      </w:rPr>
    </w:lvl>
  </w:abstractNum>
  <w:abstractNum w:abstractNumId="1">
    <w:nsid w:val="CF092B84"/>
    <w:multiLevelType w:val="multilevel"/>
    <w:tmpl w:val="CF092B84"/>
    <w:lvl w:ilvl="0" w:tentative="0">
      <w:start w:val="1"/>
      <w:numFmt w:val="decimal"/>
      <w:lvlText w:val="%1."/>
      <w:lvlJc w:val="left"/>
      <w:pPr>
        <w:ind w:left="840" w:hanging="360"/>
        <w:jc w:val="left"/>
      </w:pPr>
      <w:rPr>
        <w:rFonts w:hint="default" w:ascii="Arial" w:hAnsi="Arial" w:eastAsia="Arial" w:cs="Arial"/>
        <w:i/>
        <w:spacing w:val="-2"/>
        <w:w w:val="100"/>
        <w:sz w:val="18"/>
        <w:szCs w:val="18"/>
        <w:lang w:val="id" w:eastAsia="en-US" w:bidi="ar-SA"/>
      </w:rPr>
    </w:lvl>
    <w:lvl w:ilvl="1" w:tentative="0">
      <w:start w:val="0"/>
      <w:numFmt w:val="bullet"/>
      <w:lvlText w:val="•"/>
      <w:lvlJc w:val="left"/>
      <w:pPr>
        <w:ind w:left="1776" w:hanging="360"/>
      </w:pPr>
      <w:rPr>
        <w:rFonts w:hint="default"/>
        <w:lang w:val="id" w:eastAsia="en-US" w:bidi="ar-SA"/>
      </w:rPr>
    </w:lvl>
    <w:lvl w:ilvl="2" w:tentative="0">
      <w:start w:val="0"/>
      <w:numFmt w:val="bullet"/>
      <w:lvlText w:val="•"/>
      <w:lvlJc w:val="left"/>
      <w:pPr>
        <w:ind w:left="2713" w:hanging="360"/>
      </w:pPr>
      <w:rPr>
        <w:rFonts w:hint="default"/>
        <w:lang w:val="id" w:eastAsia="en-US" w:bidi="ar-SA"/>
      </w:rPr>
    </w:lvl>
    <w:lvl w:ilvl="3" w:tentative="0">
      <w:start w:val="0"/>
      <w:numFmt w:val="bullet"/>
      <w:lvlText w:val="•"/>
      <w:lvlJc w:val="left"/>
      <w:pPr>
        <w:ind w:left="3649" w:hanging="360"/>
      </w:pPr>
      <w:rPr>
        <w:rFonts w:hint="default"/>
        <w:lang w:val="id" w:eastAsia="en-US" w:bidi="ar-SA"/>
      </w:rPr>
    </w:lvl>
    <w:lvl w:ilvl="4" w:tentative="0">
      <w:start w:val="0"/>
      <w:numFmt w:val="bullet"/>
      <w:lvlText w:val="•"/>
      <w:lvlJc w:val="left"/>
      <w:pPr>
        <w:ind w:left="4586" w:hanging="360"/>
      </w:pPr>
      <w:rPr>
        <w:rFonts w:hint="default"/>
        <w:lang w:val="id" w:eastAsia="en-US" w:bidi="ar-SA"/>
      </w:rPr>
    </w:lvl>
    <w:lvl w:ilvl="5" w:tentative="0">
      <w:start w:val="0"/>
      <w:numFmt w:val="bullet"/>
      <w:lvlText w:val="•"/>
      <w:lvlJc w:val="left"/>
      <w:pPr>
        <w:ind w:left="5523" w:hanging="360"/>
      </w:pPr>
      <w:rPr>
        <w:rFonts w:hint="default"/>
        <w:lang w:val="id" w:eastAsia="en-US" w:bidi="ar-SA"/>
      </w:rPr>
    </w:lvl>
    <w:lvl w:ilvl="6" w:tentative="0">
      <w:start w:val="0"/>
      <w:numFmt w:val="bullet"/>
      <w:lvlText w:val="•"/>
      <w:lvlJc w:val="left"/>
      <w:pPr>
        <w:ind w:left="6459" w:hanging="360"/>
      </w:pPr>
      <w:rPr>
        <w:rFonts w:hint="default"/>
        <w:lang w:val="id" w:eastAsia="en-US" w:bidi="ar-SA"/>
      </w:rPr>
    </w:lvl>
    <w:lvl w:ilvl="7" w:tentative="0">
      <w:start w:val="0"/>
      <w:numFmt w:val="bullet"/>
      <w:lvlText w:val="•"/>
      <w:lvlJc w:val="left"/>
      <w:pPr>
        <w:ind w:left="7396" w:hanging="360"/>
      </w:pPr>
      <w:rPr>
        <w:rFonts w:hint="default"/>
        <w:lang w:val="id" w:eastAsia="en-US" w:bidi="ar-SA"/>
      </w:rPr>
    </w:lvl>
    <w:lvl w:ilvl="8" w:tentative="0">
      <w:start w:val="0"/>
      <w:numFmt w:val="bullet"/>
      <w:lvlText w:val="•"/>
      <w:lvlJc w:val="left"/>
      <w:pPr>
        <w:ind w:left="8333" w:hanging="360"/>
      </w:pPr>
      <w:rPr>
        <w:rFonts w:hint="default"/>
        <w:lang w:val="id" w:eastAsia="en-US" w:bidi="ar-SA"/>
      </w:rPr>
    </w:lvl>
  </w:abstractNum>
  <w:abstractNum w:abstractNumId="2">
    <w:nsid w:val="0053208E"/>
    <w:multiLevelType w:val="multilevel"/>
    <w:tmpl w:val="0053208E"/>
    <w:lvl w:ilvl="0" w:tentative="0">
      <w:start w:val="1"/>
      <w:numFmt w:val="decimal"/>
      <w:lvlText w:val="%1."/>
      <w:lvlJc w:val="left"/>
      <w:pPr>
        <w:ind w:left="840" w:hanging="361"/>
        <w:jc w:val="left"/>
      </w:pPr>
      <w:rPr>
        <w:rFonts w:hint="default" w:ascii="Arial" w:hAnsi="Arial" w:eastAsia="Arial" w:cs="Arial"/>
        <w:spacing w:val="-3"/>
        <w:w w:val="100"/>
        <w:sz w:val="18"/>
        <w:szCs w:val="18"/>
        <w:lang w:val="id" w:eastAsia="en-US" w:bidi="ar-SA"/>
      </w:rPr>
    </w:lvl>
    <w:lvl w:ilvl="1" w:tentative="0">
      <w:start w:val="0"/>
      <w:numFmt w:val="bullet"/>
      <w:lvlText w:val="•"/>
      <w:lvlJc w:val="left"/>
      <w:pPr>
        <w:ind w:left="1776" w:hanging="361"/>
      </w:pPr>
      <w:rPr>
        <w:rFonts w:hint="default"/>
        <w:lang w:val="id" w:eastAsia="en-US" w:bidi="ar-SA"/>
      </w:rPr>
    </w:lvl>
    <w:lvl w:ilvl="2" w:tentative="0">
      <w:start w:val="0"/>
      <w:numFmt w:val="bullet"/>
      <w:lvlText w:val="•"/>
      <w:lvlJc w:val="left"/>
      <w:pPr>
        <w:ind w:left="2713" w:hanging="361"/>
      </w:pPr>
      <w:rPr>
        <w:rFonts w:hint="default"/>
        <w:lang w:val="id" w:eastAsia="en-US" w:bidi="ar-SA"/>
      </w:rPr>
    </w:lvl>
    <w:lvl w:ilvl="3" w:tentative="0">
      <w:start w:val="0"/>
      <w:numFmt w:val="bullet"/>
      <w:lvlText w:val="•"/>
      <w:lvlJc w:val="left"/>
      <w:pPr>
        <w:ind w:left="3649" w:hanging="361"/>
      </w:pPr>
      <w:rPr>
        <w:rFonts w:hint="default"/>
        <w:lang w:val="id" w:eastAsia="en-US" w:bidi="ar-SA"/>
      </w:rPr>
    </w:lvl>
    <w:lvl w:ilvl="4" w:tentative="0">
      <w:start w:val="0"/>
      <w:numFmt w:val="bullet"/>
      <w:lvlText w:val="•"/>
      <w:lvlJc w:val="left"/>
      <w:pPr>
        <w:ind w:left="4586" w:hanging="361"/>
      </w:pPr>
      <w:rPr>
        <w:rFonts w:hint="default"/>
        <w:lang w:val="id" w:eastAsia="en-US" w:bidi="ar-SA"/>
      </w:rPr>
    </w:lvl>
    <w:lvl w:ilvl="5" w:tentative="0">
      <w:start w:val="0"/>
      <w:numFmt w:val="bullet"/>
      <w:lvlText w:val="•"/>
      <w:lvlJc w:val="left"/>
      <w:pPr>
        <w:ind w:left="5523" w:hanging="361"/>
      </w:pPr>
      <w:rPr>
        <w:rFonts w:hint="default"/>
        <w:lang w:val="id" w:eastAsia="en-US" w:bidi="ar-SA"/>
      </w:rPr>
    </w:lvl>
    <w:lvl w:ilvl="6" w:tentative="0">
      <w:start w:val="0"/>
      <w:numFmt w:val="bullet"/>
      <w:lvlText w:val="•"/>
      <w:lvlJc w:val="left"/>
      <w:pPr>
        <w:ind w:left="6459" w:hanging="361"/>
      </w:pPr>
      <w:rPr>
        <w:rFonts w:hint="default"/>
        <w:lang w:val="id" w:eastAsia="en-US" w:bidi="ar-SA"/>
      </w:rPr>
    </w:lvl>
    <w:lvl w:ilvl="7" w:tentative="0">
      <w:start w:val="0"/>
      <w:numFmt w:val="bullet"/>
      <w:lvlText w:val="•"/>
      <w:lvlJc w:val="left"/>
      <w:pPr>
        <w:ind w:left="7396" w:hanging="361"/>
      </w:pPr>
      <w:rPr>
        <w:rFonts w:hint="default"/>
        <w:lang w:val="id" w:eastAsia="en-US" w:bidi="ar-SA"/>
      </w:rPr>
    </w:lvl>
    <w:lvl w:ilvl="8" w:tentative="0">
      <w:start w:val="0"/>
      <w:numFmt w:val="bullet"/>
      <w:lvlText w:val="•"/>
      <w:lvlJc w:val="left"/>
      <w:pPr>
        <w:ind w:left="8333" w:hanging="361"/>
      </w:pPr>
      <w:rPr>
        <w:rFonts w:hint="default"/>
        <w:lang w:val="id" w:eastAsia="en-US" w:bidi="ar-SA"/>
      </w:rPr>
    </w:lvl>
  </w:abstractNum>
  <w:abstractNum w:abstractNumId="3">
    <w:nsid w:val="59ADCABA"/>
    <w:multiLevelType w:val="multilevel"/>
    <w:tmpl w:val="59ADCABA"/>
    <w:lvl w:ilvl="0" w:tentative="0">
      <w:start w:val="1"/>
      <w:numFmt w:val="decimal"/>
      <w:lvlText w:val="%1."/>
      <w:lvlJc w:val="left"/>
      <w:pPr>
        <w:ind w:left="841" w:hanging="362"/>
        <w:jc w:val="right"/>
      </w:pPr>
      <w:rPr>
        <w:rFonts w:hint="default"/>
        <w:b/>
        <w:bCs/>
        <w:w w:val="100"/>
        <w:lang w:val="id" w:eastAsia="en-US" w:bidi="ar-SA"/>
      </w:rPr>
    </w:lvl>
    <w:lvl w:ilvl="1" w:tentative="0">
      <w:start w:val="1"/>
      <w:numFmt w:val="decimal"/>
      <w:lvlText w:val="%2."/>
      <w:lvlJc w:val="left"/>
      <w:pPr>
        <w:ind w:left="1560" w:hanging="361"/>
        <w:jc w:val="left"/>
      </w:pPr>
      <w:rPr>
        <w:rFonts w:hint="default" w:ascii="Arial" w:hAnsi="Arial" w:eastAsia="Arial" w:cs="Arial"/>
        <w:spacing w:val="-2"/>
        <w:w w:val="100"/>
        <w:sz w:val="18"/>
        <w:szCs w:val="18"/>
        <w:lang w:val="id" w:eastAsia="en-US" w:bidi="ar-SA"/>
      </w:rPr>
    </w:lvl>
    <w:lvl w:ilvl="2" w:tentative="0">
      <w:start w:val="0"/>
      <w:numFmt w:val="bullet"/>
      <w:lvlText w:val="•"/>
      <w:lvlJc w:val="left"/>
      <w:pPr>
        <w:ind w:left="2520" w:hanging="361"/>
      </w:pPr>
      <w:rPr>
        <w:rFonts w:hint="default"/>
        <w:lang w:val="id" w:eastAsia="en-US" w:bidi="ar-SA"/>
      </w:rPr>
    </w:lvl>
    <w:lvl w:ilvl="3" w:tentative="0">
      <w:start w:val="0"/>
      <w:numFmt w:val="bullet"/>
      <w:lvlText w:val="•"/>
      <w:lvlJc w:val="left"/>
      <w:pPr>
        <w:ind w:left="3481" w:hanging="361"/>
      </w:pPr>
      <w:rPr>
        <w:rFonts w:hint="default"/>
        <w:lang w:val="id" w:eastAsia="en-US" w:bidi="ar-SA"/>
      </w:rPr>
    </w:lvl>
    <w:lvl w:ilvl="4" w:tentative="0">
      <w:start w:val="0"/>
      <w:numFmt w:val="bullet"/>
      <w:lvlText w:val="•"/>
      <w:lvlJc w:val="left"/>
      <w:pPr>
        <w:ind w:left="4442" w:hanging="361"/>
      </w:pPr>
      <w:rPr>
        <w:rFonts w:hint="default"/>
        <w:lang w:val="id" w:eastAsia="en-US" w:bidi="ar-SA"/>
      </w:rPr>
    </w:lvl>
    <w:lvl w:ilvl="5" w:tentative="0">
      <w:start w:val="0"/>
      <w:numFmt w:val="bullet"/>
      <w:lvlText w:val="•"/>
      <w:lvlJc w:val="left"/>
      <w:pPr>
        <w:ind w:left="5402" w:hanging="361"/>
      </w:pPr>
      <w:rPr>
        <w:rFonts w:hint="default"/>
        <w:lang w:val="id" w:eastAsia="en-US" w:bidi="ar-SA"/>
      </w:rPr>
    </w:lvl>
    <w:lvl w:ilvl="6" w:tentative="0">
      <w:start w:val="0"/>
      <w:numFmt w:val="bullet"/>
      <w:lvlText w:val="•"/>
      <w:lvlJc w:val="left"/>
      <w:pPr>
        <w:ind w:left="6363" w:hanging="361"/>
      </w:pPr>
      <w:rPr>
        <w:rFonts w:hint="default"/>
        <w:lang w:val="id" w:eastAsia="en-US" w:bidi="ar-SA"/>
      </w:rPr>
    </w:lvl>
    <w:lvl w:ilvl="7" w:tentative="0">
      <w:start w:val="0"/>
      <w:numFmt w:val="bullet"/>
      <w:lvlText w:val="•"/>
      <w:lvlJc w:val="left"/>
      <w:pPr>
        <w:ind w:left="7324" w:hanging="361"/>
      </w:pPr>
      <w:rPr>
        <w:rFonts w:hint="default"/>
        <w:lang w:val="id" w:eastAsia="en-US" w:bidi="ar-SA"/>
      </w:rPr>
    </w:lvl>
    <w:lvl w:ilvl="8" w:tentative="0">
      <w:start w:val="0"/>
      <w:numFmt w:val="bullet"/>
      <w:lvlText w:val="•"/>
      <w:lvlJc w:val="left"/>
      <w:pPr>
        <w:ind w:left="8284" w:hanging="361"/>
      </w:pPr>
      <w:rPr>
        <w:rFonts w:hint="default"/>
        <w:lang w:val="id" w:eastAsia="en-US" w:bidi="ar-SA"/>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compatSetting w:name="compatibilityMode" w:uri="http://schemas.microsoft.com/office/word" w:val="12"/>
  </w:compat>
  <w:rsids>
    <w:rsidRoot w:val="00000000"/>
    <w:rsid w:val="45063D3E"/>
    <w:rsid w:val="5284603D"/>
    <w:rsid w:val="5E3B408E"/>
    <w:rsid w:val="63F76240"/>
    <w:rsid w:val="6BDD0642"/>
    <w:rsid w:val="7F0F773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id" w:eastAsia="en-US" w:bidi="ar-SA"/>
    </w:rPr>
  </w:style>
  <w:style w:type="paragraph" w:styleId="2">
    <w:name w:val="heading 1"/>
    <w:basedOn w:val="1"/>
    <w:next w:val="1"/>
    <w:qFormat/>
    <w:uiPriority w:val="1"/>
    <w:pPr>
      <w:ind w:left="841" w:hanging="362"/>
      <w:outlineLvl w:val="1"/>
    </w:pPr>
    <w:rPr>
      <w:rFonts w:ascii="Arial" w:hAnsi="Arial" w:eastAsia="Arial" w:cs="Arial"/>
      <w:b/>
      <w:bCs/>
      <w:sz w:val="28"/>
      <w:szCs w:val="28"/>
      <w:lang w:val="id" w:eastAsia="en-US" w:bidi="ar-SA"/>
    </w:rPr>
  </w:style>
  <w:style w:type="paragraph" w:styleId="3">
    <w:name w:val="heading 2"/>
    <w:basedOn w:val="1"/>
    <w:next w:val="1"/>
    <w:qFormat/>
    <w:uiPriority w:val="1"/>
    <w:pPr>
      <w:ind w:left="828" w:hanging="721"/>
      <w:outlineLvl w:val="2"/>
    </w:pPr>
    <w:rPr>
      <w:rFonts w:ascii="Arial" w:hAnsi="Arial" w:eastAsia="Arial" w:cs="Arial"/>
      <w:b/>
      <w:bCs/>
      <w:i/>
      <w:sz w:val="28"/>
      <w:szCs w:val="28"/>
      <w:lang w:val="id" w:eastAsia="en-US" w:bidi="ar-SA"/>
    </w:rPr>
  </w:style>
  <w:style w:type="paragraph" w:styleId="4">
    <w:name w:val="heading 3"/>
    <w:basedOn w:val="1"/>
    <w:next w:val="1"/>
    <w:qFormat/>
    <w:uiPriority w:val="1"/>
    <w:pPr>
      <w:ind w:left="120"/>
      <w:outlineLvl w:val="3"/>
    </w:pPr>
    <w:rPr>
      <w:rFonts w:ascii="Arial" w:hAnsi="Arial" w:eastAsia="Arial" w:cs="Arial"/>
      <w:b/>
      <w:bCs/>
      <w:sz w:val="22"/>
      <w:szCs w:val="22"/>
      <w:lang w:val="id" w:eastAsia="en-US" w:bidi="ar-SA"/>
    </w:rPr>
  </w:style>
  <w:style w:type="paragraph" w:styleId="5">
    <w:name w:val="heading 4"/>
    <w:basedOn w:val="1"/>
    <w:next w:val="1"/>
    <w:qFormat/>
    <w:uiPriority w:val="1"/>
    <w:pPr>
      <w:ind w:left="120"/>
      <w:outlineLvl w:val="4"/>
    </w:pPr>
    <w:rPr>
      <w:rFonts w:ascii="Arial" w:hAnsi="Arial" w:eastAsia="Arial" w:cs="Arial"/>
      <w:b/>
      <w:bCs/>
      <w:i/>
      <w:sz w:val="22"/>
      <w:szCs w:val="22"/>
      <w:lang w:val="id" w:eastAsia="en-US" w:bidi="ar-SA"/>
    </w:rPr>
  </w:style>
  <w:style w:type="paragraph" w:styleId="6">
    <w:name w:val="heading 5"/>
    <w:basedOn w:val="1"/>
    <w:next w:val="1"/>
    <w:qFormat/>
    <w:uiPriority w:val="1"/>
    <w:pPr>
      <w:ind w:left="840"/>
      <w:outlineLvl w:val="5"/>
    </w:pPr>
    <w:rPr>
      <w:rFonts w:ascii="Arial" w:hAnsi="Arial" w:eastAsia="Arial" w:cs="Arial"/>
      <w:b/>
      <w:bCs/>
      <w:sz w:val="18"/>
      <w:szCs w:val="18"/>
      <w:lang w:val="id" w:eastAsia="en-US" w:bidi="ar-SA"/>
    </w:rPr>
  </w:style>
  <w:style w:type="character" w:default="1" w:styleId="9">
    <w:name w:val="Default Paragraph Font"/>
    <w:semiHidden/>
    <w:unhideWhenUsed/>
    <w:uiPriority w:val="1"/>
  </w:style>
  <w:style w:type="table" w:default="1" w:styleId="11">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Arial" w:hAnsi="Arial" w:eastAsia="Arial" w:cs="Arial"/>
      <w:sz w:val="18"/>
      <w:szCs w:val="18"/>
      <w:lang w:val="id" w:eastAsia="en-US" w:bidi="ar-SA"/>
    </w:rPr>
  </w:style>
  <w:style w:type="paragraph" w:styleId="8">
    <w:name w:val="Title"/>
    <w:basedOn w:val="1"/>
    <w:qFormat/>
    <w:uiPriority w:val="1"/>
    <w:pPr>
      <w:spacing w:before="85"/>
      <w:ind w:left="120"/>
    </w:pPr>
    <w:rPr>
      <w:rFonts w:ascii="Times New Roman" w:hAnsi="Times New Roman" w:eastAsia="Times New Roman" w:cs="Times New Roman"/>
      <w:b/>
      <w:bCs/>
      <w:sz w:val="48"/>
      <w:szCs w:val="48"/>
      <w:lang w:val="id" w:eastAsia="en-US" w:bidi="ar-SA"/>
    </w:rPr>
  </w:style>
  <w:style w:type="character" w:styleId="10">
    <w:name w:val="Hyperlink"/>
    <w:basedOn w:val="9"/>
    <w:uiPriority w:val="0"/>
    <w:rPr>
      <w:color w:val="0000FF"/>
      <w:u w:val="single"/>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spacing w:before="31"/>
      <w:ind w:left="840" w:hanging="361"/>
    </w:pPr>
    <w:rPr>
      <w:rFonts w:ascii="Arial" w:hAnsi="Arial" w:eastAsia="Arial" w:cs="Arial"/>
      <w:lang w:val="id" w:eastAsia="en-US" w:bidi="ar-SA"/>
    </w:rPr>
  </w:style>
  <w:style w:type="paragraph" w:customStyle="1" w:styleId="14">
    <w:name w:val="Table Paragraph"/>
    <w:basedOn w:val="1"/>
    <w:qFormat/>
    <w:uiPriority w:val="1"/>
    <w:pPr>
      <w:spacing w:before="99"/>
      <w:ind w:left="100"/>
    </w:pPr>
    <w:rPr>
      <w:rFonts w:ascii="Arial" w:hAnsi="Arial" w:eastAsia="Arial" w:cs="Arial"/>
      <w:lang w:val="id"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0" Type="http://schemas.openxmlformats.org/officeDocument/2006/relationships/fontTable" Target="fontTable.xml"/><Relationship Id="rId4" Type="http://schemas.openxmlformats.org/officeDocument/2006/relationships/theme" Target="theme/theme1.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49"/>
    <customShpInfo spid="_x0000_s1027"/>
    <customShpInfo spid="_x0000_s1028"/>
    <customShpInfo spid="_x0000_s1026"/>
    <customShpInfo spid="_x0000_s1030"/>
    <customShpInfo spid="_x0000_s1031"/>
    <customShpInfo spid="_x0000_s1029"/>
    <customShpInfo spid="_x0000_s1048"/>
    <customShpInfo spid="_x0000_s1049"/>
    <customShpInfo spid="_x0000_s1050"/>
    <customShpInfo spid="_x0000_s1051"/>
    <customShpInfo spid="_x0000_s1052"/>
    <customShpInfo spid="_x0000_s1053"/>
    <customShpInfo spid="_x0000_s1054"/>
    <customShpInfo spid="_x0000_s1041"/>
    <customShpInfo spid="_x0000_s1043"/>
    <customShpInfo spid="_x0000_s1044"/>
    <customShpInfo spid="_x0000_s1045"/>
    <customShpInfo spid="_x0000_s104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TotalTime>
  <ScaleCrop>false</ScaleCrop>
  <LinksUpToDate>false</LinksUpToDate>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2020-10-25T13:08:00Z</dcterms:created>
  <dc:creator>condro</dc:creator>
  <cp:lastModifiedBy>dwidzati</cp:lastModifiedBy>
  <dcterms:modified xsi:type="dcterms:W3CDTF">2020-10-28T07:19:44Z</dcterms:modified>
  <dc:title>Microsoft Word - 1. Sprint 1_ Information Architecture and Design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2020-10-14T00:00:00Z</vt:filetime>
  </property>
  <property fmtid="{D5CDD505-2E9C-101B-9397-08002B2CF9AE}" pid="3" name="LastSaved">
    <vt:filetime>2020-10-25T00:00:00Z</vt:filetime>
  </property>
  <property fmtid="{D5CDD505-2E9C-101B-9397-08002B2CF9AE}" pid="4" name="KSOProductBuildVer">
    <vt:lpwstr>1033-11.2.0.9718</vt:lpwstr>
  </property>
</Properties>
</file>